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7E68" w14:textId="77777777" w:rsidR="00DD414C" w:rsidRPr="00A57151" w:rsidRDefault="004F3613" w:rsidP="00DD414C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A57151">
        <w:rPr>
          <w:rFonts w:hint="eastAsia"/>
          <w:b/>
          <w:sz w:val="28"/>
          <w:szCs w:val="28"/>
        </w:rPr>
        <w:t>整式</w:t>
      </w:r>
    </w:p>
    <w:p w14:paraId="49383279" w14:textId="77777777" w:rsidR="0011161F" w:rsidRPr="00A57151" w:rsidRDefault="0011161F" w:rsidP="0011161F">
      <w:pPr>
        <w:rPr>
          <w:rFonts w:hint="eastAsia"/>
          <w:b/>
          <w:szCs w:val="21"/>
        </w:rPr>
      </w:pPr>
    </w:p>
    <w:p w14:paraId="0BF52BDE" w14:textId="77777777" w:rsidR="00DD414C" w:rsidRPr="00A57151" w:rsidRDefault="00DD414C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知识梳理：</w:t>
      </w:r>
    </w:p>
    <w:p w14:paraId="57A0AA4E" w14:textId="77777777" w:rsidR="00DD414C" w:rsidRPr="00A57151" w:rsidRDefault="0011161F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1</w:t>
      </w:r>
      <w:r w:rsidRPr="00A57151">
        <w:rPr>
          <w:rFonts w:hint="eastAsia"/>
          <w:b/>
          <w:szCs w:val="21"/>
        </w:rPr>
        <w:t>、余式定理：</w:t>
      </w:r>
      <w:r w:rsidRPr="00A57151">
        <w:rPr>
          <w:rFonts w:hint="eastAsia"/>
          <w:szCs w:val="21"/>
        </w:rPr>
        <w:t>多项式</w:t>
      </w:r>
      <w:r w:rsidRPr="00A57151">
        <w:rPr>
          <w:position w:val="-10"/>
          <w:szCs w:val="21"/>
        </w:rPr>
        <w:object w:dxaOrig="480" w:dyaOrig="320" w14:anchorId="0C9F4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.15pt" o:ole="">
            <v:imagedata r:id="rId7" o:title=""/>
          </v:shape>
          <o:OLEObject Type="Embed" ProgID="Equation.3" ShapeID="_x0000_i1025" DrawAspect="Content" ObjectID="_1644688533" r:id="rId8"/>
        </w:object>
      </w:r>
      <w:r w:rsidRPr="00A57151">
        <w:rPr>
          <w:rFonts w:hint="eastAsia"/>
          <w:szCs w:val="21"/>
        </w:rPr>
        <w:t>除以</w:t>
      </w:r>
      <w:r w:rsidRPr="00A57151">
        <w:rPr>
          <w:position w:val="-6"/>
          <w:szCs w:val="21"/>
        </w:rPr>
        <w:object w:dxaOrig="520" w:dyaOrig="200" w14:anchorId="54EEA0DB">
          <v:shape id="_x0000_i1026" type="#_x0000_t75" style="width:25.9pt;height:10.15pt" o:ole="">
            <v:imagedata r:id="rId9" o:title=""/>
          </v:shape>
          <o:OLEObject Type="Embed" ProgID="Equation.3" ShapeID="_x0000_i1026" DrawAspect="Content" ObjectID="_1644688534" r:id="rId10"/>
        </w:object>
      </w:r>
      <w:r w:rsidRPr="00A57151">
        <w:rPr>
          <w:rFonts w:hint="eastAsia"/>
          <w:szCs w:val="21"/>
        </w:rPr>
        <w:t>所得的商式为</w:t>
      </w:r>
      <w:r w:rsidRPr="00A57151">
        <w:rPr>
          <w:position w:val="-10"/>
          <w:szCs w:val="21"/>
        </w:rPr>
        <w:object w:dxaOrig="480" w:dyaOrig="320" w14:anchorId="619DD357">
          <v:shape id="_x0000_i1027" type="#_x0000_t75" style="width:24pt;height:16.15pt" o:ole="">
            <v:imagedata r:id="rId11" o:title=""/>
          </v:shape>
          <o:OLEObject Type="Embed" ProgID="Equation.3" ShapeID="_x0000_i1027" DrawAspect="Content" ObjectID="_1644688535" r:id="rId12"/>
        </w:object>
      </w:r>
      <w:r w:rsidRPr="00A57151">
        <w:rPr>
          <w:rFonts w:hint="eastAsia"/>
          <w:szCs w:val="21"/>
        </w:rPr>
        <w:t>，余式为</w:t>
      </w:r>
      <w:r w:rsidRPr="00A57151">
        <w:rPr>
          <w:position w:val="-10"/>
          <w:szCs w:val="21"/>
        </w:rPr>
        <w:object w:dxaOrig="480" w:dyaOrig="320" w14:anchorId="7EC18C04">
          <v:shape id="_x0000_i1028" type="#_x0000_t75" style="width:24pt;height:16.15pt" o:ole="">
            <v:imagedata r:id="rId13" o:title=""/>
          </v:shape>
          <o:OLEObject Type="Embed" ProgID="Equation.3" ShapeID="_x0000_i1028" DrawAspect="Content" ObjectID="_1644688536" r:id="rId14"/>
        </w:object>
      </w:r>
      <w:r w:rsidRPr="00A57151">
        <w:rPr>
          <w:rFonts w:hint="eastAsia"/>
          <w:szCs w:val="21"/>
        </w:rPr>
        <w:t>，即</w:t>
      </w:r>
      <w:r w:rsidRPr="00A57151">
        <w:rPr>
          <w:position w:val="-10"/>
          <w:szCs w:val="21"/>
        </w:rPr>
        <w:object w:dxaOrig="2299" w:dyaOrig="320" w14:anchorId="6225665E">
          <v:shape id="_x0000_i1029" type="#_x0000_t75" style="width:115.15pt;height:16.15pt" o:ole="">
            <v:imagedata r:id="rId15" o:title=""/>
          </v:shape>
          <o:OLEObject Type="Embed" ProgID="Equation.3" ShapeID="_x0000_i1029" DrawAspect="Content" ObjectID="_1644688537" r:id="rId16"/>
        </w:object>
      </w:r>
      <w:r w:rsidR="00ED4991" w:rsidRPr="00A57151">
        <w:rPr>
          <w:rFonts w:hint="eastAsia"/>
          <w:szCs w:val="21"/>
        </w:rPr>
        <w:t>。</w:t>
      </w:r>
    </w:p>
    <w:p w14:paraId="49B25730" w14:textId="77777777" w:rsidR="0011161F" w:rsidRPr="00A57151" w:rsidRDefault="0011161F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2</w:t>
      </w:r>
      <w:r w:rsidRPr="00A57151">
        <w:rPr>
          <w:rFonts w:hint="eastAsia"/>
          <w:b/>
          <w:szCs w:val="21"/>
        </w:rPr>
        <w:t>、因式定理：</w:t>
      </w:r>
      <w:r w:rsidRPr="00A57151">
        <w:rPr>
          <w:rFonts w:hint="eastAsia"/>
          <w:szCs w:val="21"/>
        </w:rPr>
        <w:t>如果多项式</w:t>
      </w:r>
      <w:r w:rsidRPr="00A57151">
        <w:rPr>
          <w:position w:val="-10"/>
          <w:szCs w:val="21"/>
        </w:rPr>
        <w:object w:dxaOrig="480" w:dyaOrig="320" w14:anchorId="4FD51A29">
          <v:shape id="_x0000_i1030" type="#_x0000_t75" style="width:24pt;height:16.15pt" o:ole="">
            <v:imagedata r:id="rId17" o:title=""/>
          </v:shape>
          <o:OLEObject Type="Embed" ProgID="Equation.3" ShapeID="_x0000_i1030" DrawAspect="Content" ObjectID="_1644688538" r:id="rId18"/>
        </w:object>
      </w:r>
      <w:r w:rsidRPr="00A57151">
        <w:rPr>
          <w:rFonts w:hint="eastAsia"/>
          <w:szCs w:val="21"/>
        </w:rPr>
        <w:t>含有因式</w:t>
      </w:r>
      <w:r w:rsidRPr="00A57151">
        <w:rPr>
          <w:position w:val="-6"/>
          <w:szCs w:val="21"/>
        </w:rPr>
        <w:object w:dxaOrig="520" w:dyaOrig="200" w14:anchorId="3D5973F5">
          <v:shape id="_x0000_i1031" type="#_x0000_t75" style="width:25.9pt;height:10.15pt" o:ole="">
            <v:imagedata r:id="rId19" o:title=""/>
          </v:shape>
          <o:OLEObject Type="Embed" ProgID="Equation.3" ShapeID="_x0000_i1031" DrawAspect="Content" ObjectID="_1644688539" r:id="rId20"/>
        </w:object>
      </w:r>
      <w:r w:rsidRPr="00A57151">
        <w:rPr>
          <w:rFonts w:hint="eastAsia"/>
          <w:szCs w:val="21"/>
        </w:rPr>
        <w:t>，那么</w:t>
      </w:r>
      <w:r w:rsidRPr="00A57151">
        <w:rPr>
          <w:position w:val="-10"/>
          <w:szCs w:val="21"/>
        </w:rPr>
        <w:object w:dxaOrig="820" w:dyaOrig="320" w14:anchorId="2BC24869">
          <v:shape id="_x0000_i1032" type="#_x0000_t75" style="width:40.9pt;height:16.15pt" o:ole="">
            <v:imagedata r:id="rId21" o:title=""/>
          </v:shape>
          <o:OLEObject Type="Embed" ProgID="Equation.3" ShapeID="_x0000_i1032" DrawAspect="Content" ObjectID="_1644688540" r:id="rId22"/>
        </w:object>
      </w:r>
      <w:r w:rsidRPr="00A57151">
        <w:rPr>
          <w:rFonts w:hint="eastAsia"/>
          <w:szCs w:val="21"/>
        </w:rPr>
        <w:t>，反之亦然。我们称</w:t>
      </w:r>
      <w:r w:rsidRPr="00A57151">
        <w:rPr>
          <w:position w:val="-6"/>
          <w:szCs w:val="21"/>
        </w:rPr>
        <w:object w:dxaOrig="200" w:dyaOrig="200" w14:anchorId="5760A5C8">
          <v:shape id="_x0000_i1033" type="#_x0000_t75" style="width:10.15pt;height:10.15pt" o:ole="">
            <v:imagedata r:id="rId23" o:title=""/>
          </v:shape>
          <o:OLEObject Type="Embed" ProgID="Equation.3" ShapeID="_x0000_i1033" DrawAspect="Content" ObjectID="_1644688541" r:id="rId24"/>
        </w:object>
      </w:r>
      <w:r w:rsidRPr="00A57151">
        <w:rPr>
          <w:rFonts w:hint="eastAsia"/>
          <w:szCs w:val="21"/>
        </w:rPr>
        <w:t>为多项式</w:t>
      </w:r>
      <w:r w:rsidRPr="00A57151">
        <w:rPr>
          <w:position w:val="-10"/>
          <w:szCs w:val="21"/>
        </w:rPr>
        <w:object w:dxaOrig="480" w:dyaOrig="320" w14:anchorId="31C4C7FE">
          <v:shape id="_x0000_i1034" type="#_x0000_t75" style="width:24pt;height:16.15pt" o:ole="">
            <v:imagedata r:id="rId17" o:title=""/>
          </v:shape>
          <o:OLEObject Type="Embed" ProgID="Equation.3" ShapeID="_x0000_i1034" DrawAspect="Content" ObjectID="_1644688542" r:id="rId25"/>
        </w:object>
      </w:r>
      <w:r w:rsidR="00ED4991" w:rsidRPr="00A57151">
        <w:rPr>
          <w:rFonts w:hint="eastAsia"/>
          <w:szCs w:val="21"/>
        </w:rPr>
        <w:t>的零点。</w:t>
      </w:r>
    </w:p>
    <w:p w14:paraId="59C7B902" w14:textId="77777777" w:rsidR="0011161F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3</w:t>
      </w:r>
      <w:r w:rsidRPr="00A57151">
        <w:rPr>
          <w:rFonts w:hint="eastAsia"/>
          <w:b/>
          <w:szCs w:val="21"/>
        </w:rPr>
        <w:t>、乘法公式：</w:t>
      </w:r>
    </w:p>
    <w:p w14:paraId="5E116322" w14:textId="77777777" w:rsidR="00FB3655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（</w:t>
      </w:r>
      <w:r w:rsidRPr="00A57151">
        <w:rPr>
          <w:rFonts w:hint="eastAsia"/>
          <w:b/>
          <w:szCs w:val="21"/>
        </w:rPr>
        <w:t>1</w:t>
      </w:r>
      <w:r w:rsidRPr="00A57151">
        <w:rPr>
          <w:rFonts w:hint="eastAsia"/>
          <w:b/>
          <w:szCs w:val="21"/>
        </w:rPr>
        <w:t>）立方和公式：</w:t>
      </w:r>
      <w:r w:rsidR="00991CC0" w:rsidRPr="00A57151">
        <w:rPr>
          <w:b/>
          <w:position w:val="-10"/>
          <w:szCs w:val="21"/>
        </w:rPr>
        <w:object w:dxaOrig="2720" w:dyaOrig="380" w14:anchorId="6539290C">
          <v:shape id="_x0000_i1035" type="#_x0000_t75" style="width:136.15pt;height:19.15pt" o:ole="">
            <v:imagedata r:id="rId26" o:title=""/>
          </v:shape>
          <o:OLEObject Type="Embed" ProgID="Equation.3" ShapeID="_x0000_i1035" DrawAspect="Content" ObjectID="_1644688543" r:id="rId27"/>
        </w:object>
      </w:r>
    </w:p>
    <w:p w14:paraId="5C14EE49" w14:textId="77777777" w:rsidR="00FB3655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（</w:t>
      </w:r>
      <w:r w:rsidRPr="00A57151">
        <w:rPr>
          <w:rFonts w:hint="eastAsia"/>
          <w:b/>
          <w:szCs w:val="21"/>
        </w:rPr>
        <w:t>2</w:t>
      </w:r>
      <w:r w:rsidRPr="00A57151">
        <w:rPr>
          <w:rFonts w:hint="eastAsia"/>
          <w:b/>
          <w:szCs w:val="21"/>
        </w:rPr>
        <w:t>）立方差公式：</w:t>
      </w:r>
      <w:r w:rsidR="00991CC0" w:rsidRPr="00A57151">
        <w:rPr>
          <w:b/>
          <w:position w:val="-10"/>
          <w:szCs w:val="21"/>
        </w:rPr>
        <w:object w:dxaOrig="2720" w:dyaOrig="380" w14:anchorId="5CE8A007">
          <v:shape id="_x0000_i1036" type="#_x0000_t75" style="width:136.15pt;height:19.15pt" o:ole="">
            <v:imagedata r:id="rId28" o:title=""/>
          </v:shape>
          <o:OLEObject Type="Embed" ProgID="Equation.3" ShapeID="_x0000_i1036" DrawAspect="Content" ObjectID="_1644688544" r:id="rId29"/>
        </w:object>
      </w:r>
    </w:p>
    <w:p w14:paraId="2A0645AE" w14:textId="77777777" w:rsidR="00FB3655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（</w:t>
      </w:r>
      <w:r w:rsidRPr="00A57151">
        <w:rPr>
          <w:rFonts w:hint="eastAsia"/>
          <w:b/>
          <w:szCs w:val="21"/>
        </w:rPr>
        <w:t>3</w:t>
      </w:r>
      <w:r w:rsidRPr="00A57151">
        <w:rPr>
          <w:rFonts w:hint="eastAsia"/>
          <w:b/>
          <w:szCs w:val="21"/>
        </w:rPr>
        <w:t>）三数和平方公式：</w:t>
      </w:r>
      <w:r w:rsidR="00991CC0" w:rsidRPr="00A57151">
        <w:rPr>
          <w:b/>
          <w:position w:val="-10"/>
          <w:szCs w:val="21"/>
        </w:rPr>
        <w:object w:dxaOrig="3940" w:dyaOrig="380" w14:anchorId="6350113F">
          <v:shape id="_x0000_i1037" type="#_x0000_t75" style="width:196.9pt;height:19.15pt" o:ole="">
            <v:imagedata r:id="rId30" o:title=""/>
          </v:shape>
          <o:OLEObject Type="Embed" ProgID="Equation.3" ShapeID="_x0000_i1037" DrawAspect="Content" ObjectID="_1644688545" r:id="rId31"/>
        </w:object>
      </w:r>
    </w:p>
    <w:p w14:paraId="4DABF1E9" w14:textId="77777777" w:rsidR="00FB3655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（</w:t>
      </w:r>
      <w:r w:rsidRPr="00A57151">
        <w:rPr>
          <w:rFonts w:hint="eastAsia"/>
          <w:b/>
          <w:szCs w:val="21"/>
        </w:rPr>
        <w:t>4</w:t>
      </w:r>
      <w:r w:rsidRPr="00A57151">
        <w:rPr>
          <w:rFonts w:hint="eastAsia"/>
          <w:b/>
          <w:szCs w:val="21"/>
        </w:rPr>
        <w:t>）两数和立方公式：</w:t>
      </w:r>
      <w:r w:rsidR="00991CC0" w:rsidRPr="00A57151">
        <w:rPr>
          <w:b/>
          <w:position w:val="-10"/>
          <w:szCs w:val="21"/>
        </w:rPr>
        <w:object w:dxaOrig="2920" w:dyaOrig="380" w14:anchorId="11B27C86">
          <v:shape id="_x0000_i1038" type="#_x0000_t75" style="width:145.9pt;height:19.15pt" o:ole="">
            <v:imagedata r:id="rId32" o:title=""/>
          </v:shape>
          <o:OLEObject Type="Embed" ProgID="Equation.3" ShapeID="_x0000_i1038" DrawAspect="Content" ObjectID="_1644688546" r:id="rId33"/>
        </w:object>
      </w:r>
    </w:p>
    <w:p w14:paraId="586C5F58" w14:textId="77777777" w:rsidR="00FB3655" w:rsidRPr="00A57151" w:rsidRDefault="00FB365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（</w:t>
      </w:r>
      <w:r w:rsidRPr="00A57151">
        <w:rPr>
          <w:rFonts w:hint="eastAsia"/>
          <w:b/>
          <w:szCs w:val="21"/>
        </w:rPr>
        <w:t>5</w:t>
      </w:r>
      <w:r w:rsidRPr="00A57151">
        <w:rPr>
          <w:rFonts w:hint="eastAsia"/>
          <w:b/>
          <w:szCs w:val="21"/>
        </w:rPr>
        <w:t>）两数差立方公式：</w:t>
      </w:r>
      <w:r w:rsidR="00991CC0" w:rsidRPr="00A57151">
        <w:rPr>
          <w:b/>
          <w:position w:val="-10"/>
          <w:szCs w:val="21"/>
        </w:rPr>
        <w:object w:dxaOrig="2920" w:dyaOrig="380" w14:anchorId="075FE3F8">
          <v:shape id="_x0000_i1039" type="#_x0000_t75" style="width:145.9pt;height:19.15pt" o:ole="">
            <v:imagedata r:id="rId34" o:title=""/>
          </v:shape>
          <o:OLEObject Type="Embed" ProgID="Equation.3" ShapeID="_x0000_i1039" DrawAspect="Content" ObjectID="_1644688547" r:id="rId35"/>
        </w:object>
      </w:r>
    </w:p>
    <w:p w14:paraId="50929BCB" w14:textId="77777777" w:rsidR="00FB3655" w:rsidRPr="00A57151" w:rsidRDefault="00FB3655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4</w:t>
      </w:r>
      <w:r w:rsidRPr="00A57151">
        <w:rPr>
          <w:rFonts w:hint="eastAsia"/>
          <w:b/>
          <w:szCs w:val="21"/>
        </w:rPr>
        <w:t>、拆添项法：</w:t>
      </w:r>
      <w:r w:rsidR="00991CC0" w:rsidRPr="00A57151">
        <w:rPr>
          <w:szCs w:val="21"/>
        </w:rPr>
        <w:t>把多项式中的某一项拆成两项或多项，或者在多项式中添上两个仅符号相反的项，前者称为拆项，后者称为添项</w:t>
      </w:r>
      <w:r w:rsidR="00991CC0" w:rsidRPr="00A57151">
        <w:rPr>
          <w:rFonts w:hint="eastAsia"/>
          <w:szCs w:val="21"/>
        </w:rPr>
        <w:t>。</w:t>
      </w:r>
      <w:r w:rsidR="00991CC0" w:rsidRPr="00A57151">
        <w:rPr>
          <w:szCs w:val="21"/>
        </w:rPr>
        <w:t>拆项、添项的目的是使多项式能用</w:t>
      </w:r>
      <w:hyperlink r:id="rId36" w:tgtFrame="_blank" w:history="1">
        <w:r w:rsidR="00991CC0" w:rsidRPr="00A57151">
          <w:t>分组分解法</w:t>
        </w:r>
      </w:hyperlink>
      <w:r w:rsidR="00991CC0" w:rsidRPr="00A57151">
        <w:rPr>
          <w:szCs w:val="21"/>
        </w:rPr>
        <w:t>进行因式分解</w:t>
      </w:r>
      <w:r w:rsidR="00991CC0" w:rsidRPr="00A57151">
        <w:rPr>
          <w:rFonts w:hint="eastAsia"/>
          <w:szCs w:val="21"/>
        </w:rPr>
        <w:t>。</w:t>
      </w:r>
    </w:p>
    <w:p w14:paraId="236F9902" w14:textId="77777777" w:rsidR="0034782F" w:rsidRPr="00A57151" w:rsidRDefault="0034782F" w:rsidP="00DD414C">
      <w:pPr>
        <w:rPr>
          <w:rFonts w:hint="eastAsia"/>
        </w:rPr>
      </w:pPr>
      <w:r w:rsidRPr="00A57151">
        <w:rPr>
          <w:rFonts w:hint="eastAsia"/>
          <w:b/>
          <w:szCs w:val="21"/>
        </w:rPr>
        <w:t>5</w:t>
      </w:r>
      <w:r w:rsidRPr="00A57151">
        <w:rPr>
          <w:rFonts w:hint="eastAsia"/>
          <w:b/>
          <w:szCs w:val="21"/>
        </w:rPr>
        <w:t>、试根法：</w:t>
      </w:r>
      <w:r w:rsidRPr="00A57151">
        <w:rPr>
          <w:rFonts w:hint="eastAsia"/>
          <w:szCs w:val="21"/>
        </w:rPr>
        <w:t>整系数多项式</w:t>
      </w:r>
      <w:r w:rsidR="00481EF8" w:rsidRPr="00A57151">
        <w:rPr>
          <w:position w:val="-10"/>
        </w:rPr>
        <w:object w:dxaOrig="1840" w:dyaOrig="380" w14:anchorId="04B958EB">
          <v:shape id="_x0000_i1040" type="#_x0000_t75" style="width:91.9pt;height:19.15pt" o:ole="">
            <v:imagedata r:id="rId37" o:title=""/>
          </v:shape>
          <o:OLEObject Type="Embed" ProgID="Equation.3" ShapeID="_x0000_i1040" DrawAspect="Content" ObjectID="_1644688548" r:id="rId38"/>
        </w:object>
      </w:r>
      <w:r w:rsidRPr="00A57151">
        <w:rPr>
          <w:rFonts w:hint="eastAsia"/>
        </w:rPr>
        <w:t>，若</w:t>
      </w:r>
      <w:r w:rsidR="00481EF8" w:rsidRPr="00A57151">
        <w:rPr>
          <w:position w:val="-22"/>
        </w:rPr>
        <w:object w:dxaOrig="220" w:dyaOrig="580" w14:anchorId="5594EF36">
          <v:shape id="_x0000_i1041" type="#_x0000_t75" style="width:10.9pt;height:28.9pt" o:ole="">
            <v:imagedata r:id="rId39" o:title=""/>
          </v:shape>
          <o:OLEObject Type="Embed" ProgID="Equation.3" ShapeID="_x0000_i1041" DrawAspect="Content" ObjectID="_1644688549" r:id="rId40"/>
        </w:object>
      </w:r>
      <w:r w:rsidRPr="00A57151">
        <w:rPr>
          <w:rFonts w:hint="eastAsia"/>
        </w:rPr>
        <w:t>是它的有理根（</w:t>
      </w:r>
      <w:r w:rsidR="00481EF8" w:rsidRPr="00A57151">
        <w:rPr>
          <w:position w:val="-6"/>
        </w:rPr>
        <w:object w:dxaOrig="480" w:dyaOrig="200" w14:anchorId="4DA9BB2A">
          <v:shape id="_x0000_i1042" type="#_x0000_t75" style="width:24pt;height:10.15pt" o:ole="">
            <v:imagedata r:id="rId41" o:title=""/>
          </v:shape>
          <o:OLEObject Type="Embed" ProgID="Equation.3" ShapeID="_x0000_i1042" DrawAspect="Content" ObjectID="_1644688550" r:id="rId42"/>
        </w:object>
      </w:r>
      <w:r w:rsidRPr="00A57151">
        <w:rPr>
          <w:rFonts w:hint="eastAsia"/>
        </w:rPr>
        <w:t>互素），那么</w:t>
      </w:r>
      <w:r w:rsidR="00481EF8" w:rsidRPr="00A57151">
        <w:rPr>
          <w:position w:val="-6"/>
        </w:rPr>
        <w:object w:dxaOrig="180" w:dyaOrig="200" w14:anchorId="037E1E37">
          <v:shape id="_x0000_i1043" type="#_x0000_t75" style="width:9pt;height:10.15pt" o:ole="">
            <v:imagedata r:id="rId43" o:title=""/>
          </v:shape>
          <o:OLEObject Type="Embed" ProgID="Equation.3" ShapeID="_x0000_i1043" DrawAspect="Content" ObjectID="_1644688551" r:id="rId44"/>
        </w:object>
      </w:r>
      <w:r w:rsidRPr="00A57151">
        <w:rPr>
          <w:rFonts w:hint="eastAsia"/>
        </w:rPr>
        <w:t>整除</w:t>
      </w:r>
      <w:r w:rsidRPr="00A57151">
        <w:rPr>
          <w:position w:val="-10"/>
        </w:rPr>
        <w:object w:dxaOrig="279" w:dyaOrig="320" w14:anchorId="1859E34C">
          <v:shape id="_x0000_i1044" type="#_x0000_t75" style="width:13.9pt;height:16.15pt" o:ole="">
            <v:imagedata r:id="rId45" o:title=""/>
          </v:shape>
          <o:OLEObject Type="Embed" ProgID="Equation.3" ShapeID="_x0000_i1044" DrawAspect="Content" ObjectID="_1644688552" r:id="rId46"/>
        </w:object>
      </w:r>
      <w:r w:rsidRPr="00A57151">
        <w:rPr>
          <w:rFonts w:hint="eastAsia"/>
        </w:rPr>
        <w:t>，</w:t>
      </w:r>
      <w:r w:rsidRPr="00A57151">
        <w:rPr>
          <w:position w:val="-4"/>
        </w:rPr>
        <w:object w:dxaOrig="180" w:dyaOrig="180" w14:anchorId="4B71A0BE">
          <v:shape id="_x0000_i1045" type="#_x0000_t75" style="width:9pt;height:9pt" o:ole="">
            <v:imagedata r:id="rId47" o:title=""/>
          </v:shape>
          <o:OLEObject Type="Embed" ProgID="Equation.3" ShapeID="_x0000_i1045" DrawAspect="Content" ObjectID="_1644688553" r:id="rId48"/>
        </w:object>
      </w:r>
      <w:r w:rsidRPr="00A57151">
        <w:rPr>
          <w:rFonts w:hint="eastAsia"/>
        </w:rPr>
        <w:t>整除</w:t>
      </w:r>
      <w:r w:rsidRPr="00A57151">
        <w:rPr>
          <w:position w:val="-10"/>
        </w:rPr>
        <w:object w:dxaOrig="279" w:dyaOrig="320" w14:anchorId="61307376">
          <v:shape id="_x0000_i1046" type="#_x0000_t75" style="width:13.9pt;height:16.15pt" o:ole="">
            <v:imagedata r:id="rId49" o:title=""/>
          </v:shape>
          <o:OLEObject Type="Embed" ProgID="Equation.3" ShapeID="_x0000_i1046" DrawAspect="Content" ObjectID="_1644688554" r:id="rId50"/>
        </w:object>
      </w:r>
      <w:r w:rsidRPr="00A57151">
        <w:rPr>
          <w:rFonts w:hint="eastAsia"/>
        </w:rPr>
        <w:t>。</w:t>
      </w:r>
    </w:p>
    <w:p w14:paraId="0B4DA88A" w14:textId="77777777" w:rsidR="0034782F" w:rsidRPr="00A57151" w:rsidRDefault="0034782F" w:rsidP="00DD414C">
      <w:pPr>
        <w:rPr>
          <w:rFonts w:hint="eastAsia"/>
          <w:szCs w:val="21"/>
        </w:rPr>
      </w:pPr>
      <w:r w:rsidRPr="00A57151">
        <w:rPr>
          <w:rFonts w:hint="eastAsia"/>
        </w:rPr>
        <w:t>一些比较复杂的因式分解也可以利用试根法来解决（试根法使用于整系数多项式的因式分解）</w:t>
      </w:r>
    </w:p>
    <w:p w14:paraId="3D475C32" w14:textId="77777777" w:rsidR="00DD414C" w:rsidRPr="00A57151" w:rsidRDefault="0034782F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6</w:t>
      </w:r>
      <w:r w:rsidR="00E278B3" w:rsidRPr="00A57151">
        <w:rPr>
          <w:rFonts w:hint="eastAsia"/>
          <w:b/>
          <w:szCs w:val="21"/>
        </w:rPr>
        <w:t>、常见数学思想与方法：</w:t>
      </w:r>
      <w:r w:rsidR="00E278B3" w:rsidRPr="00A57151">
        <w:rPr>
          <w:rFonts w:hint="eastAsia"/>
          <w:szCs w:val="21"/>
        </w:rPr>
        <w:t>整体思想、</w:t>
      </w:r>
      <w:r w:rsidR="00C37CE5" w:rsidRPr="00A57151">
        <w:rPr>
          <w:rFonts w:hint="eastAsia"/>
          <w:szCs w:val="21"/>
        </w:rPr>
        <w:t>降次</w:t>
      </w:r>
      <w:r w:rsidR="00E278B3" w:rsidRPr="00A57151">
        <w:rPr>
          <w:rFonts w:hint="eastAsia"/>
          <w:szCs w:val="21"/>
        </w:rPr>
        <w:t>法、消元法、</w:t>
      </w:r>
      <w:r w:rsidR="00E81804" w:rsidRPr="00A57151">
        <w:rPr>
          <w:rFonts w:hint="eastAsia"/>
          <w:szCs w:val="21"/>
        </w:rPr>
        <w:t>待定系数法、</w:t>
      </w:r>
      <w:r w:rsidR="00C37CE5" w:rsidRPr="00A57151">
        <w:rPr>
          <w:rFonts w:hint="eastAsia"/>
          <w:szCs w:val="21"/>
        </w:rPr>
        <w:t>赋值法</w:t>
      </w:r>
      <w:r w:rsidR="00E278B3" w:rsidRPr="00A57151">
        <w:rPr>
          <w:rFonts w:hint="eastAsia"/>
          <w:szCs w:val="21"/>
        </w:rPr>
        <w:t>等</w:t>
      </w:r>
      <w:r w:rsidR="0095146F" w:rsidRPr="00A57151">
        <w:rPr>
          <w:rFonts w:hint="eastAsia"/>
          <w:szCs w:val="21"/>
        </w:rPr>
        <w:t>。除了常规的因式分解法，还有拆添项法、双十字相乘法、待定系数法、试根法等</w:t>
      </w:r>
      <w:r w:rsidR="00E278B3" w:rsidRPr="00A57151">
        <w:rPr>
          <w:rFonts w:hint="eastAsia"/>
          <w:szCs w:val="21"/>
        </w:rPr>
        <w:t>。</w:t>
      </w:r>
    </w:p>
    <w:p w14:paraId="75A8CE7D" w14:textId="77777777" w:rsidR="00E278B3" w:rsidRPr="00A57151" w:rsidRDefault="00E278B3" w:rsidP="00DD414C">
      <w:pPr>
        <w:rPr>
          <w:rFonts w:hint="eastAsia"/>
          <w:szCs w:val="21"/>
        </w:rPr>
      </w:pPr>
    </w:p>
    <w:p w14:paraId="680699ED" w14:textId="77777777" w:rsidR="00E278B3" w:rsidRPr="00A57151" w:rsidRDefault="00E278B3" w:rsidP="00DD414C">
      <w:pPr>
        <w:rPr>
          <w:rFonts w:hint="eastAsia"/>
          <w:szCs w:val="21"/>
        </w:rPr>
      </w:pPr>
    </w:p>
    <w:p w14:paraId="604C1780" w14:textId="77777777" w:rsidR="00E278B3" w:rsidRPr="00A57151" w:rsidRDefault="00E278B3" w:rsidP="00DD414C">
      <w:pPr>
        <w:rPr>
          <w:rFonts w:hint="eastAsia"/>
          <w:b/>
          <w:szCs w:val="21"/>
        </w:rPr>
      </w:pPr>
    </w:p>
    <w:p w14:paraId="622E73BF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2B1B55F5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52BD5D3D" w14:textId="77777777" w:rsidR="00DD414C" w:rsidRPr="00A57151" w:rsidRDefault="00DD414C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例题精讲：</w:t>
      </w:r>
    </w:p>
    <w:p w14:paraId="45AEC0B5" w14:textId="77777777" w:rsidR="00DD414C" w:rsidRPr="00A57151" w:rsidRDefault="00DD414C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例</w:t>
      </w:r>
      <w:r w:rsidRPr="00A57151">
        <w:rPr>
          <w:rFonts w:hint="eastAsia"/>
          <w:b/>
          <w:szCs w:val="21"/>
        </w:rPr>
        <w:t>1</w:t>
      </w:r>
      <w:r w:rsidRPr="00A57151">
        <w:rPr>
          <w:rFonts w:hint="eastAsia"/>
          <w:b/>
          <w:szCs w:val="21"/>
        </w:rPr>
        <w:t>：</w:t>
      </w:r>
      <w:r w:rsidR="0022099C" w:rsidRPr="00A57151">
        <w:rPr>
          <w:rFonts w:hint="eastAsia"/>
          <w:bCs/>
          <w:szCs w:val="21"/>
        </w:rPr>
        <w:t>已知</w:t>
      </w:r>
      <w:r w:rsidR="0022099C" w:rsidRPr="00A57151">
        <w:rPr>
          <w:bCs/>
          <w:position w:val="-6"/>
          <w:szCs w:val="21"/>
        </w:rPr>
        <w:object w:dxaOrig="1260" w:dyaOrig="340" w14:anchorId="1ACA58ED">
          <v:shape id="_x0000_i1047" type="#_x0000_t75" style="width:63pt;height:16.9pt" o:ole="">
            <v:imagedata r:id="rId51" o:title=""/>
          </v:shape>
          <o:OLEObject Type="Embed" ProgID="Equation.3" ShapeID="_x0000_i1047" DrawAspect="Content" ObjectID="_1644688555" r:id="rId52"/>
        </w:object>
      </w:r>
      <w:r w:rsidR="0022099C" w:rsidRPr="00A57151">
        <w:rPr>
          <w:rFonts w:hint="eastAsia"/>
          <w:bCs/>
          <w:szCs w:val="21"/>
        </w:rPr>
        <w:t>，求</w:t>
      </w:r>
      <w:r w:rsidR="0022099C" w:rsidRPr="00A57151">
        <w:rPr>
          <w:bCs/>
          <w:position w:val="-6"/>
          <w:szCs w:val="21"/>
        </w:rPr>
        <w:object w:dxaOrig="1520" w:dyaOrig="340" w14:anchorId="5FC23484">
          <v:shape id="_x0000_i1048" type="#_x0000_t75" style="width:76.15pt;height:16.9pt" o:ole="">
            <v:imagedata r:id="rId53" o:title=""/>
          </v:shape>
          <o:OLEObject Type="Embed" ProgID="Equation.3" ShapeID="_x0000_i1048" DrawAspect="Content" ObjectID="_1644688556" r:id="rId54"/>
        </w:object>
      </w:r>
      <w:r w:rsidR="0022099C" w:rsidRPr="00A57151">
        <w:rPr>
          <w:rFonts w:hint="eastAsia"/>
          <w:bCs/>
          <w:szCs w:val="21"/>
        </w:rPr>
        <w:t>的值。</w:t>
      </w:r>
    </w:p>
    <w:p w14:paraId="5C23A789" w14:textId="77777777" w:rsidR="00DD414C" w:rsidRPr="00A57151" w:rsidRDefault="00DD414C" w:rsidP="00DD414C">
      <w:pPr>
        <w:rPr>
          <w:rFonts w:hint="eastAsia"/>
          <w:b/>
          <w:szCs w:val="21"/>
        </w:rPr>
      </w:pPr>
    </w:p>
    <w:p w14:paraId="5EDF0D0E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2E04CD92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094F1AB5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3AC03BDD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7BC56A45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5F8AC2DD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69628468" w14:textId="77777777" w:rsidR="00557907" w:rsidRPr="00A57151" w:rsidRDefault="00557907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例</w:t>
      </w:r>
      <w:r w:rsidRPr="00A57151">
        <w:rPr>
          <w:rFonts w:hint="eastAsia"/>
          <w:b/>
          <w:szCs w:val="21"/>
        </w:rPr>
        <w:t>2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ascii="宋体" w:hAnsi="宋体" w:hint="eastAsia"/>
          <w:sz w:val="21"/>
          <w:szCs w:val="21"/>
        </w:rPr>
        <w:t>已知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2258" w:dyaOrig="340" w14:anchorId="3865A38A">
          <v:shape id="_x0000_i1049" type="#_x0000_t75" style="width:112.9pt;height:16.9pt;mso-position-horizontal-relative:page;mso-position-vertical-relative:page" o:ole="">
            <v:imagedata r:id="rId55" o:title=""/>
          </v:shape>
          <o:OLEObject Type="Embed" ProgID="Equation.KSEE3" ShapeID="_x0000_i1049" DrawAspect="Content" ObjectID="_1644688557" r:id="rId56">
            <o:FieldCodes>\* MERGEFORMAT</o:FieldCodes>
          </o:OLEObject>
        </w:object>
      </w:r>
      <w:r w:rsidR="00EC7F7E" w:rsidRPr="00A57151">
        <w:rPr>
          <w:rFonts w:ascii="宋体" w:hAnsi="宋体" w:hint="eastAsia"/>
          <w:sz w:val="21"/>
          <w:szCs w:val="21"/>
        </w:rPr>
        <w:t>,</w:t>
      </w:r>
      <w:r w:rsidRPr="00A57151">
        <w:rPr>
          <w:rFonts w:ascii="宋体" w:hAnsi="宋体" w:hint="eastAsia"/>
          <w:sz w:val="21"/>
          <w:szCs w:val="21"/>
        </w:rPr>
        <w:t>求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2E3FBB14">
          <v:shape id="_x0000_i1050" type="#_x0000_t75" style="width:25.15pt;height:15pt;mso-position-horizontal-relative:page;mso-position-vertical-relative:page" o:ole="">
            <v:imagedata r:id="rId57" o:title=""/>
          </v:shape>
          <o:OLEObject Type="Embed" ProgID="Equation.KSEE3" ShapeID="_x0000_i1050" DrawAspect="Content" ObjectID="_1644688558" r:id="rId58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除以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618" w:dyaOrig="340" w14:anchorId="5DF8AEDA">
          <v:shape id="_x0000_i1051" type="#_x0000_t75" style="width:81pt;height:16.9pt;mso-position-horizontal-relative:page;mso-position-vertical-relative:page" o:ole="">
            <v:imagedata r:id="rId59" o:title=""/>
          </v:shape>
          <o:OLEObject Type="Embed" ProgID="Equation.KSEE3" ShapeID="_x0000_i1051" DrawAspect="Content" ObjectID="_1644688559" r:id="rId60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的商式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2858D111">
          <v:shape id="_x0000_i1052" type="#_x0000_t75" style="width:25.15pt;height:15pt;mso-position-horizontal-relative:page;mso-position-vertical-relative:page" o:ole="">
            <v:imagedata r:id="rId61" o:title=""/>
          </v:shape>
          <o:OLEObject Type="Embed" ProgID="Equation.KSEE3" ShapeID="_x0000_i1052" DrawAspect="Content" ObjectID="_1644688560" r:id="rId62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和余式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725933EB">
          <v:shape id="_x0000_i1053" type="#_x0000_t75" style="width:25.15pt;height:15pt;mso-position-horizontal-relative:page;mso-position-vertical-relative:page" o:ole="">
            <v:imagedata r:id="rId63" o:title=""/>
          </v:shape>
          <o:OLEObject Type="Embed" ProgID="Equation.KSEE3" ShapeID="_x0000_i1053" DrawAspect="Content" ObjectID="_1644688561" r:id="rId64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。</w:t>
      </w:r>
    </w:p>
    <w:p w14:paraId="037E67BF" w14:textId="77777777" w:rsidR="0011161F" w:rsidRPr="00A57151" w:rsidRDefault="0011161F" w:rsidP="00DD414C">
      <w:pPr>
        <w:rPr>
          <w:rFonts w:hint="eastAsia"/>
          <w:b/>
          <w:szCs w:val="21"/>
        </w:rPr>
      </w:pPr>
    </w:p>
    <w:p w14:paraId="235EB553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035EE7B4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6AEBA0DB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6C86E1CC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0D915336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1B31FB16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677A44DF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58B0FC99" w14:textId="77777777" w:rsidR="00557907" w:rsidRPr="00A57151" w:rsidRDefault="00557907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例</w:t>
      </w:r>
      <w:r w:rsidR="000F10A8" w:rsidRPr="00A57151">
        <w:rPr>
          <w:rFonts w:hint="eastAsia"/>
          <w:b/>
          <w:szCs w:val="21"/>
        </w:rPr>
        <w:t>3</w:t>
      </w:r>
      <w:r w:rsidRPr="00A57151">
        <w:rPr>
          <w:rFonts w:hint="eastAsia"/>
          <w:b/>
          <w:szCs w:val="21"/>
        </w:rPr>
        <w:t>：</w:t>
      </w:r>
      <w:r w:rsidR="000F10A8" w:rsidRPr="00A57151">
        <w:rPr>
          <w:rFonts w:ascii="宋体" w:hAnsi="宋体" w:hint="eastAsia"/>
          <w:sz w:val="21"/>
          <w:szCs w:val="21"/>
        </w:rPr>
        <w:t>若</w:t>
      </w:r>
      <w:r w:rsidR="000F10A8"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6329A7CB">
          <v:shape id="_x0000_i1054" type="#_x0000_t75" style="width:25.15pt;height:15pt;mso-position-horizontal-relative:page;mso-position-vertical-relative:page" o:ole="">
            <v:imagedata r:id="rId65" o:title=""/>
          </v:shape>
          <o:OLEObject Type="Embed" ProgID="Equation.DSMT4" ShapeID="_x0000_i1054" DrawAspect="Content" ObjectID="_1644688562" r:id="rId66"/>
        </w:object>
      </w:r>
      <w:r w:rsidR="000F10A8" w:rsidRPr="00A57151">
        <w:rPr>
          <w:rFonts w:ascii="宋体" w:hAnsi="宋体" w:hint="eastAsia"/>
          <w:sz w:val="21"/>
          <w:szCs w:val="21"/>
        </w:rPr>
        <w:t>除以</w:t>
      </w:r>
      <w:r w:rsidR="000F10A8" w:rsidRPr="00A57151">
        <w:rPr>
          <w:rFonts w:ascii="宋体" w:hAnsi="宋体" w:hint="eastAsia"/>
          <w:position w:val="-6"/>
          <w:sz w:val="21"/>
          <w:szCs w:val="21"/>
        </w:rPr>
        <w:object w:dxaOrig="599" w:dyaOrig="260" w14:anchorId="50170677">
          <v:shape id="_x0000_i1055" type="#_x0000_t75" style="width:30pt;height:13.15pt;mso-position-horizontal-relative:page;mso-position-vertical-relative:page" o:ole="">
            <v:imagedata r:id="rId67" o:title=""/>
          </v:shape>
          <o:OLEObject Type="Embed" ProgID="Equation.DSMT4" ShapeID="_x0000_i1055" DrawAspect="Content" ObjectID="_1644688563" r:id="rId68"/>
        </w:object>
      </w:r>
      <w:r w:rsidR="000F10A8" w:rsidRPr="00A57151">
        <w:rPr>
          <w:rFonts w:ascii="宋体" w:hAnsi="宋体" w:hint="eastAsia"/>
          <w:sz w:val="21"/>
          <w:szCs w:val="21"/>
        </w:rPr>
        <w:t>的余数为4，试求多项式</w:t>
      </w:r>
      <w:r w:rsidR="000F10A8" w:rsidRPr="00A57151">
        <w:rPr>
          <w:rFonts w:ascii="宋体" w:hAnsi="宋体"/>
          <w:position w:val="-10"/>
          <w:sz w:val="21"/>
          <w:szCs w:val="21"/>
        </w:rPr>
        <w:object w:dxaOrig="1420" w:dyaOrig="380" w14:anchorId="1E5FD667">
          <v:shape id="_x0000_i1056" type="#_x0000_t75" style="width:70.9pt;height:19.15pt" o:ole="">
            <v:imagedata r:id="rId69" o:title=""/>
          </v:shape>
          <o:OLEObject Type="Embed" ProgID="Equation.3" ShapeID="_x0000_i1056" DrawAspect="Content" ObjectID="_1644688564" r:id="rId70"/>
        </w:object>
      </w:r>
      <w:r w:rsidR="000F10A8" w:rsidRPr="00A57151">
        <w:rPr>
          <w:rFonts w:ascii="宋体" w:hAnsi="宋体" w:hint="eastAsia"/>
          <w:sz w:val="21"/>
          <w:szCs w:val="21"/>
        </w:rPr>
        <w:t>除以</w:t>
      </w:r>
      <w:r w:rsidR="000F10A8" w:rsidRPr="00A57151">
        <w:rPr>
          <w:rFonts w:ascii="宋体" w:hAnsi="宋体" w:hint="eastAsia"/>
          <w:position w:val="-6"/>
          <w:sz w:val="21"/>
          <w:szCs w:val="21"/>
        </w:rPr>
        <w:object w:dxaOrig="599" w:dyaOrig="260" w14:anchorId="5DB0F8B8">
          <v:shape id="_x0000_i1057" type="#_x0000_t75" style="width:30pt;height:13.15pt;mso-position-horizontal-relative:page;mso-position-vertical-relative:page" o:ole="">
            <v:imagedata r:id="rId67" o:title=""/>
          </v:shape>
          <o:OLEObject Type="Embed" ProgID="Equation.DSMT4" ShapeID="_x0000_i1057" DrawAspect="Content" ObjectID="_1644688565" r:id="rId71"/>
        </w:object>
      </w:r>
      <w:r w:rsidR="000F10A8" w:rsidRPr="00A57151">
        <w:rPr>
          <w:rFonts w:ascii="宋体" w:hAnsi="宋体" w:hint="eastAsia"/>
          <w:sz w:val="21"/>
          <w:szCs w:val="21"/>
        </w:rPr>
        <w:t>的余数。</w:t>
      </w:r>
    </w:p>
    <w:p w14:paraId="18D74E67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16E79093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4CA211FF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00993F21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12178026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2A9BFD43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3D4FAEF2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34F75391" w14:textId="77777777" w:rsidR="00D87CC3" w:rsidRPr="00A57151" w:rsidRDefault="00557907" w:rsidP="00DD414C">
      <w:pPr>
        <w:rPr>
          <w:rFonts w:hint="eastAsia"/>
          <w:b/>
          <w:szCs w:val="21"/>
          <w:u w:val="single"/>
        </w:rPr>
      </w:pPr>
      <w:r w:rsidRPr="00A57151">
        <w:rPr>
          <w:rFonts w:hint="eastAsia"/>
          <w:b/>
          <w:szCs w:val="21"/>
        </w:rPr>
        <w:t>例</w:t>
      </w:r>
      <w:r w:rsidR="000D6D05" w:rsidRPr="00A57151">
        <w:rPr>
          <w:rFonts w:hint="eastAsia"/>
          <w:b/>
          <w:szCs w:val="21"/>
        </w:rPr>
        <w:t>4</w:t>
      </w:r>
      <w:r w:rsidRPr="00A57151">
        <w:rPr>
          <w:rFonts w:hint="eastAsia"/>
          <w:b/>
          <w:szCs w:val="21"/>
        </w:rPr>
        <w:t>：</w:t>
      </w:r>
      <w:r w:rsidR="00D87CC3" w:rsidRPr="00A57151">
        <w:rPr>
          <w:rFonts w:hint="eastAsia"/>
          <w:bCs/>
          <w:szCs w:val="21"/>
        </w:rPr>
        <w:t>若</w:t>
      </w:r>
      <w:r w:rsidR="00D87CC3" w:rsidRPr="00A57151">
        <w:rPr>
          <w:position w:val="-6"/>
          <w:szCs w:val="21"/>
        </w:rPr>
        <w:object w:dxaOrig="499" w:dyaOrig="260" w14:anchorId="694299BC">
          <v:shape id="_x0000_i1058" type="#_x0000_t75" style="width:25.15pt;height:13.15pt" o:ole="">
            <v:imagedata r:id="rId72" o:title=""/>
          </v:shape>
          <o:OLEObject Type="Embed" ProgID="Equation.3" ShapeID="_x0000_i1058" DrawAspect="Content" ObjectID="_1644688566" r:id="rId73"/>
        </w:object>
      </w:r>
      <w:r w:rsidR="00D87CC3" w:rsidRPr="00A57151">
        <w:rPr>
          <w:rFonts w:hint="eastAsia"/>
          <w:szCs w:val="21"/>
        </w:rPr>
        <w:t>整除多项式</w:t>
      </w:r>
      <w:r w:rsidR="00D87CC3" w:rsidRPr="00A57151">
        <w:rPr>
          <w:b/>
          <w:position w:val="-6"/>
          <w:szCs w:val="21"/>
        </w:rPr>
        <w:object w:dxaOrig="1900" w:dyaOrig="340" w14:anchorId="3B10BAE8">
          <v:shape id="_x0000_i1059" type="#_x0000_t75" style="width:94.9pt;height:16.9pt" o:ole="">
            <v:imagedata r:id="rId74" o:title=""/>
          </v:shape>
          <o:OLEObject Type="Embed" ProgID="Equation.3" ShapeID="_x0000_i1059" DrawAspect="Content" ObjectID="_1644688567" r:id="rId75"/>
        </w:object>
      </w:r>
      <w:r w:rsidR="00D87CC3" w:rsidRPr="00A57151">
        <w:rPr>
          <w:rFonts w:hint="eastAsia"/>
          <w:szCs w:val="21"/>
        </w:rPr>
        <w:t>，则</w:t>
      </w:r>
      <w:r w:rsidR="00D87CC3" w:rsidRPr="00A57151">
        <w:rPr>
          <w:b/>
          <w:position w:val="-6"/>
          <w:szCs w:val="21"/>
        </w:rPr>
        <w:object w:dxaOrig="200" w:dyaOrig="260" w14:anchorId="0BDF288E">
          <v:shape id="_x0000_i1060" type="#_x0000_t75" style="width:10.15pt;height:13.15pt" o:ole="">
            <v:imagedata r:id="rId76" o:title=""/>
          </v:shape>
          <o:OLEObject Type="Embed" ProgID="Equation.3" ShapeID="_x0000_i1060" DrawAspect="Content" ObjectID="_1644688568" r:id="rId77"/>
        </w:object>
      </w:r>
      <w:r w:rsidR="00D87CC3" w:rsidRPr="00A57151">
        <w:rPr>
          <w:rFonts w:hint="eastAsia"/>
          <w:b/>
          <w:szCs w:val="21"/>
        </w:rPr>
        <w:t>=</w:t>
      </w:r>
      <w:r w:rsidR="00D87CC3" w:rsidRPr="00A57151">
        <w:rPr>
          <w:rFonts w:hint="eastAsia"/>
          <w:b/>
          <w:szCs w:val="21"/>
          <w:u w:val="single"/>
        </w:rPr>
        <w:t xml:space="preserve">         </w:t>
      </w:r>
    </w:p>
    <w:p w14:paraId="0F4DB526" w14:textId="77777777" w:rsidR="00D87CC3" w:rsidRPr="00A57151" w:rsidRDefault="00D87CC3" w:rsidP="00DD414C">
      <w:pPr>
        <w:rPr>
          <w:rFonts w:hint="eastAsia"/>
          <w:b/>
          <w:szCs w:val="21"/>
          <w:u w:val="single"/>
        </w:rPr>
      </w:pPr>
    </w:p>
    <w:p w14:paraId="332B339E" w14:textId="77777777" w:rsidR="00D87CC3" w:rsidRPr="00A57151" w:rsidRDefault="00D87CC3" w:rsidP="00DD414C">
      <w:pPr>
        <w:rPr>
          <w:rFonts w:hint="eastAsia"/>
          <w:b/>
          <w:szCs w:val="21"/>
          <w:u w:val="single"/>
        </w:rPr>
      </w:pPr>
    </w:p>
    <w:p w14:paraId="1B6812D0" w14:textId="77777777" w:rsidR="00557907" w:rsidRPr="00A57151" w:rsidRDefault="00D87CC3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例</w:t>
      </w:r>
      <w:r w:rsidRPr="00A57151">
        <w:rPr>
          <w:rFonts w:hint="eastAsia"/>
          <w:b/>
          <w:szCs w:val="21"/>
        </w:rPr>
        <w:t>5</w:t>
      </w:r>
      <w:r w:rsidRPr="00A57151">
        <w:rPr>
          <w:rFonts w:hint="eastAsia"/>
          <w:b/>
          <w:szCs w:val="21"/>
        </w:rPr>
        <w:t>：</w:t>
      </w:r>
      <w:r w:rsidR="00B55A43" w:rsidRPr="00A57151">
        <w:rPr>
          <w:rFonts w:ascii="宋体" w:hAnsi="宋体" w:hint="eastAsia"/>
          <w:sz w:val="21"/>
          <w:szCs w:val="21"/>
        </w:rPr>
        <w:t>求一个二次多项式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0B239400">
          <v:shape id="_x0000_i1061" type="#_x0000_t75" style="width:25.15pt;height:15pt;mso-position-horizontal-relative:page;mso-position-vertical-relative:page" o:ole="">
            <v:imagedata r:id="rId78" o:title=""/>
          </v:shape>
          <o:OLEObject Type="Embed" ProgID="Equation.KSEE3" ShapeID="_x0000_i1061" DrawAspect="Content" ObjectID="_1644688569" r:id="rId79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，使它满足：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1400" w:dyaOrig="300" w14:anchorId="6EF17141">
          <v:shape id="_x0000_i1062" type="#_x0000_t75" style="width:70.15pt;height:15pt;mso-position-horizontal-relative:page;mso-position-vertical-relative:page" o:ole="">
            <v:imagedata r:id="rId80" o:title=""/>
          </v:shape>
          <o:OLEObject Type="Embed" ProgID="Equation.KSEE3" ShapeID="_x0000_i1062" DrawAspect="Content" ObjectID="_1644688570" r:id="rId81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且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940" w:dyaOrig="300" w14:anchorId="3F92BFBA">
          <v:shape id="_x0000_i1063" type="#_x0000_t75" style="width:46.9pt;height:15pt;mso-position-horizontal-relative:page;mso-position-vertical-relative:page" o:ole="">
            <v:imagedata r:id="rId82" o:title=""/>
          </v:shape>
          <o:OLEObject Type="Embed" ProgID="Equation.KSEE3" ShapeID="_x0000_i1063" DrawAspect="Content" ObjectID="_1644688571" r:id="rId83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。</w:t>
      </w:r>
    </w:p>
    <w:p w14:paraId="02A663F2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4454FF19" w14:textId="77777777" w:rsidR="000D6D05" w:rsidRPr="00A57151" w:rsidRDefault="000D6D05" w:rsidP="00DD414C">
      <w:pPr>
        <w:rPr>
          <w:rFonts w:hint="eastAsia"/>
          <w:b/>
          <w:szCs w:val="21"/>
        </w:rPr>
      </w:pPr>
    </w:p>
    <w:p w14:paraId="0BCB472B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1075E203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156C5912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78A1C20E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709E8DF7" w14:textId="77777777" w:rsidR="00557907" w:rsidRPr="00A57151" w:rsidRDefault="00557907" w:rsidP="00DD414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/>
          <w:szCs w:val="21"/>
        </w:rPr>
        <w:t>例</w:t>
      </w:r>
      <w:r w:rsidR="00D87CC3" w:rsidRPr="00A57151">
        <w:rPr>
          <w:rFonts w:hint="eastAsia"/>
          <w:b/>
          <w:szCs w:val="21"/>
        </w:rPr>
        <w:t>6</w:t>
      </w:r>
      <w:r w:rsidRPr="00A57151">
        <w:rPr>
          <w:rFonts w:hint="eastAsia"/>
          <w:b/>
          <w:szCs w:val="21"/>
        </w:rPr>
        <w:t>：</w:t>
      </w:r>
      <w:r w:rsidR="00B55A43" w:rsidRPr="00A57151">
        <w:rPr>
          <w:rFonts w:ascii="宋体" w:hAnsi="宋体" w:hint="eastAsia"/>
          <w:sz w:val="21"/>
          <w:szCs w:val="21"/>
        </w:rPr>
        <w:t>已知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2178" w:dyaOrig="340" w14:anchorId="7BD218CF">
          <v:shape id="_x0000_i1064" type="#_x0000_t75" style="width:109.15pt;height:16.9pt;mso-position-horizontal-relative:page;mso-position-vertical-relative:page" o:ole="">
            <v:imagedata r:id="rId84" o:title=""/>
          </v:shape>
          <o:OLEObject Type="Embed" ProgID="Equation.KSEE3" ShapeID="_x0000_i1064" DrawAspect="Content" ObjectID="_1644688572" r:id="rId85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含有因式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1180" w:dyaOrig="300" w14:anchorId="460EC006">
          <v:shape id="_x0000_i1065" type="#_x0000_t75" style="width:58.9pt;height:15pt;mso-position-horizontal-relative:page;mso-position-vertical-relative:page" o:ole="">
            <v:imagedata r:id="rId86" o:title=""/>
          </v:shape>
          <o:OLEObject Type="Embed" ProgID="Equation.KSEE3" ShapeID="_x0000_i1065" DrawAspect="Content" ObjectID="_1644688573" r:id="rId87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，试求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241" w:dyaOrig="261" w14:anchorId="3EE985B7">
          <v:shape id="图片 13" o:spid="_x0000_i1066" type="#_x0000_t75" style="width:12pt;height:13.15pt;mso-position-horizontal-relative:page;mso-position-vertical-relative:page" o:ole="">
            <v:imagedata r:id="rId88" o:title=""/>
          </v:shape>
          <o:OLEObject Type="Embed" ProgID="Equation.KSEE3" ShapeID="图片 13" DrawAspect="Content" ObjectID="_1644688574" r:id="rId89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、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200" w:dyaOrig="261" w14:anchorId="1FBB87A9">
          <v:shape id="_x0000_i1067" type="#_x0000_t75" style="width:10.15pt;height:13.15pt;mso-position-horizontal-relative:page;mso-position-vertical-relative:page" o:ole="">
            <v:imagedata r:id="rId90" o:title=""/>
          </v:shape>
          <o:OLEObject Type="Embed" ProgID="Equation.KSEE3" ShapeID="_x0000_i1067" DrawAspect="Content" ObjectID="_1644688575" r:id="rId91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的值及</w:t>
      </w:r>
      <w:r w:rsidR="00B55A43"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7850317D">
          <v:shape id="_x0000_i1068" type="#_x0000_t75" style="width:25.15pt;height:15pt;mso-position-horizontal-relative:page;mso-position-vertical-relative:page" o:ole="">
            <v:imagedata r:id="rId78" o:title=""/>
          </v:shape>
          <o:OLEObject Type="Embed" ProgID="Equation.KSEE3" ShapeID="_x0000_i1068" DrawAspect="Content" ObjectID="_1644688576" r:id="rId92">
            <o:FieldCodes>\* MERGEFORMAT</o:FieldCodes>
          </o:OLEObject>
        </w:object>
      </w:r>
      <w:r w:rsidR="00B55A43" w:rsidRPr="00A57151">
        <w:rPr>
          <w:rFonts w:ascii="宋体" w:hAnsi="宋体" w:hint="eastAsia"/>
          <w:sz w:val="21"/>
          <w:szCs w:val="21"/>
        </w:rPr>
        <w:t>的另一个因式。</w:t>
      </w:r>
    </w:p>
    <w:p w14:paraId="0DB938BD" w14:textId="77777777" w:rsidR="003B7C0D" w:rsidRPr="00A57151" w:rsidRDefault="003B7C0D" w:rsidP="00DD414C">
      <w:pPr>
        <w:rPr>
          <w:rFonts w:ascii="宋体" w:hAnsi="宋体" w:hint="eastAsia"/>
          <w:sz w:val="21"/>
          <w:szCs w:val="21"/>
        </w:rPr>
      </w:pPr>
    </w:p>
    <w:p w14:paraId="15C275D1" w14:textId="77777777" w:rsidR="003B7C0D" w:rsidRPr="00A57151" w:rsidRDefault="003B7C0D" w:rsidP="00DD414C">
      <w:pPr>
        <w:rPr>
          <w:rFonts w:ascii="宋体" w:hAnsi="宋体" w:hint="eastAsia"/>
          <w:sz w:val="21"/>
          <w:szCs w:val="21"/>
        </w:rPr>
      </w:pPr>
    </w:p>
    <w:p w14:paraId="602E8D85" w14:textId="77777777" w:rsidR="003B7C0D" w:rsidRPr="00A57151" w:rsidRDefault="003B7C0D" w:rsidP="00DD414C">
      <w:pPr>
        <w:rPr>
          <w:rFonts w:ascii="宋体" w:hAnsi="宋体" w:hint="eastAsia"/>
          <w:sz w:val="21"/>
          <w:szCs w:val="21"/>
        </w:rPr>
      </w:pPr>
    </w:p>
    <w:p w14:paraId="74F802CD" w14:textId="77777777" w:rsidR="003B7C0D" w:rsidRPr="00A57151" w:rsidRDefault="003B7C0D" w:rsidP="00DD414C">
      <w:pPr>
        <w:rPr>
          <w:rFonts w:ascii="宋体" w:hAnsi="宋体" w:hint="eastAsia"/>
          <w:sz w:val="21"/>
          <w:szCs w:val="21"/>
        </w:rPr>
      </w:pPr>
    </w:p>
    <w:p w14:paraId="69906A5B" w14:textId="77777777" w:rsidR="003B7C0D" w:rsidRPr="00A57151" w:rsidRDefault="003B7C0D" w:rsidP="00DD414C">
      <w:pPr>
        <w:rPr>
          <w:rFonts w:ascii="宋体" w:hAnsi="宋体" w:hint="eastAsia"/>
          <w:sz w:val="21"/>
          <w:szCs w:val="21"/>
        </w:rPr>
      </w:pPr>
    </w:p>
    <w:p w14:paraId="644D16DF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7C7365D7" w14:textId="77777777" w:rsidR="00557907" w:rsidRPr="00A57151" w:rsidRDefault="00557907" w:rsidP="00DD414C">
      <w:pPr>
        <w:rPr>
          <w:rFonts w:hint="eastAsia"/>
          <w:b/>
          <w:szCs w:val="21"/>
        </w:rPr>
      </w:pPr>
    </w:p>
    <w:p w14:paraId="7216DA78" w14:textId="77777777" w:rsidR="00EE757F" w:rsidRPr="00A57151" w:rsidRDefault="00EE757F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Pr="00A57151">
        <w:rPr>
          <w:rFonts w:hint="eastAsia"/>
          <w:b/>
          <w:szCs w:val="21"/>
        </w:rPr>
        <w:t>7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hint="eastAsia"/>
          <w:szCs w:val="21"/>
        </w:rPr>
        <w:t>分解因式：</w:t>
      </w:r>
      <w:r w:rsidRPr="00A57151">
        <w:rPr>
          <w:position w:val="-6"/>
          <w:szCs w:val="21"/>
        </w:rPr>
        <w:object w:dxaOrig="1800" w:dyaOrig="340" w14:anchorId="3787731C">
          <v:shape id="_x0000_i1069" type="#_x0000_t75" style="width:90pt;height:16.9pt" o:ole="">
            <v:imagedata r:id="rId93" o:title=""/>
          </v:shape>
          <o:OLEObject Type="Embed" ProgID="Equation.3" ShapeID="_x0000_i1069" DrawAspect="Content" ObjectID="_1644688577" r:id="rId94"/>
        </w:object>
      </w:r>
    </w:p>
    <w:p w14:paraId="71C8270D" w14:textId="77777777" w:rsidR="003B7C0D" w:rsidRPr="00A57151" w:rsidRDefault="003B7C0D" w:rsidP="00DD414C">
      <w:pPr>
        <w:rPr>
          <w:rFonts w:hint="eastAsia"/>
          <w:szCs w:val="21"/>
        </w:rPr>
      </w:pPr>
    </w:p>
    <w:p w14:paraId="268F087F" w14:textId="77777777" w:rsidR="003B7C0D" w:rsidRPr="00A57151" w:rsidRDefault="003B7C0D" w:rsidP="00DD414C">
      <w:pPr>
        <w:rPr>
          <w:rFonts w:hint="eastAsia"/>
          <w:szCs w:val="21"/>
        </w:rPr>
      </w:pPr>
    </w:p>
    <w:p w14:paraId="5845C3D5" w14:textId="77777777" w:rsidR="003B7C0D" w:rsidRPr="00A57151" w:rsidRDefault="003B7C0D" w:rsidP="00DD414C">
      <w:pPr>
        <w:rPr>
          <w:rFonts w:hint="eastAsia"/>
          <w:szCs w:val="21"/>
        </w:rPr>
      </w:pPr>
    </w:p>
    <w:p w14:paraId="0776981A" w14:textId="77777777" w:rsidR="003B7C0D" w:rsidRPr="00A57151" w:rsidRDefault="003B7C0D" w:rsidP="00DD414C">
      <w:pPr>
        <w:rPr>
          <w:rFonts w:hint="eastAsia"/>
          <w:szCs w:val="21"/>
        </w:rPr>
      </w:pPr>
    </w:p>
    <w:p w14:paraId="6BB5C920" w14:textId="77777777" w:rsidR="003B7C0D" w:rsidRPr="00A57151" w:rsidRDefault="003B7C0D" w:rsidP="00DD414C">
      <w:pPr>
        <w:rPr>
          <w:rFonts w:hint="eastAsia"/>
          <w:szCs w:val="21"/>
        </w:rPr>
      </w:pPr>
    </w:p>
    <w:p w14:paraId="37F1CCDB" w14:textId="77777777" w:rsidR="003B7C0D" w:rsidRPr="00A57151" w:rsidRDefault="003B7C0D" w:rsidP="00DD414C">
      <w:pPr>
        <w:rPr>
          <w:rFonts w:hint="eastAsia"/>
          <w:b/>
          <w:szCs w:val="21"/>
        </w:rPr>
      </w:pPr>
    </w:p>
    <w:p w14:paraId="524CCDB1" w14:textId="77777777" w:rsidR="00EE757F" w:rsidRPr="00A57151" w:rsidRDefault="00EE757F" w:rsidP="00DD414C">
      <w:pPr>
        <w:rPr>
          <w:rFonts w:hint="eastAsia"/>
          <w:b/>
          <w:szCs w:val="21"/>
        </w:rPr>
      </w:pPr>
    </w:p>
    <w:p w14:paraId="677BDADC" w14:textId="77777777" w:rsidR="003B7C0D" w:rsidRPr="00A57151" w:rsidRDefault="00EE757F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="00AB6190" w:rsidRPr="00A57151">
        <w:rPr>
          <w:rFonts w:hint="eastAsia"/>
          <w:b/>
          <w:szCs w:val="21"/>
        </w:rPr>
        <w:t>8</w:t>
      </w:r>
      <w:r w:rsidRPr="00A57151">
        <w:rPr>
          <w:rFonts w:hint="eastAsia"/>
          <w:b/>
          <w:szCs w:val="21"/>
        </w:rPr>
        <w:t>：</w:t>
      </w:r>
      <w:r w:rsidR="00AB6190" w:rsidRPr="00A57151">
        <w:rPr>
          <w:rFonts w:hint="eastAsia"/>
          <w:szCs w:val="21"/>
        </w:rPr>
        <w:t>分解因式</w:t>
      </w:r>
      <w:r w:rsidR="00954E4A" w:rsidRPr="00A57151">
        <w:rPr>
          <w:rFonts w:hint="eastAsia"/>
          <w:szCs w:val="21"/>
        </w:rPr>
        <w:t>：</w:t>
      </w:r>
      <w:r w:rsidR="00E42E93" w:rsidRPr="00A57151">
        <w:rPr>
          <w:position w:val="-10"/>
        </w:rPr>
        <w:object w:dxaOrig="2920" w:dyaOrig="380" w14:anchorId="6257C5D2">
          <v:shape id="_x0000_i1070" type="#_x0000_t75" style="width:145.9pt;height:19.15pt" o:ole="">
            <v:imagedata r:id="rId95" o:title=""/>
          </v:shape>
          <o:OLEObject Type="Embed" ProgID="Equation.3" ShapeID="_x0000_i1070" DrawAspect="Content" ObjectID="_1644688578" r:id="rId96"/>
        </w:object>
      </w:r>
    </w:p>
    <w:p w14:paraId="158828C7" w14:textId="77777777" w:rsidR="003B7C0D" w:rsidRPr="00A57151" w:rsidRDefault="003B7C0D" w:rsidP="00DD414C">
      <w:pPr>
        <w:rPr>
          <w:rFonts w:hint="eastAsia"/>
          <w:szCs w:val="21"/>
        </w:rPr>
      </w:pPr>
    </w:p>
    <w:p w14:paraId="239121A0" w14:textId="77777777" w:rsidR="003B7C0D" w:rsidRPr="00A57151" w:rsidRDefault="003B7C0D" w:rsidP="00DD414C">
      <w:pPr>
        <w:rPr>
          <w:rFonts w:hint="eastAsia"/>
          <w:szCs w:val="21"/>
        </w:rPr>
      </w:pPr>
    </w:p>
    <w:p w14:paraId="11C3CDF8" w14:textId="77777777" w:rsidR="003B7C0D" w:rsidRPr="00A57151" w:rsidRDefault="003B7C0D" w:rsidP="00DD414C">
      <w:pPr>
        <w:rPr>
          <w:rFonts w:hint="eastAsia"/>
          <w:szCs w:val="21"/>
        </w:rPr>
      </w:pPr>
    </w:p>
    <w:p w14:paraId="1FC16A94" w14:textId="77777777" w:rsidR="00E42E93" w:rsidRPr="00A57151" w:rsidRDefault="00E42E93" w:rsidP="00DD414C">
      <w:pPr>
        <w:rPr>
          <w:rFonts w:hint="eastAsia"/>
          <w:szCs w:val="21"/>
        </w:rPr>
      </w:pPr>
    </w:p>
    <w:p w14:paraId="5A226E2E" w14:textId="77777777" w:rsidR="00E42E93" w:rsidRPr="00A57151" w:rsidRDefault="00E42E93" w:rsidP="00DD414C">
      <w:pPr>
        <w:rPr>
          <w:rFonts w:hint="eastAsia"/>
          <w:szCs w:val="21"/>
        </w:rPr>
      </w:pPr>
    </w:p>
    <w:p w14:paraId="75E9C050" w14:textId="77777777" w:rsidR="005B0493" w:rsidRPr="00A57151" w:rsidRDefault="005B0493" w:rsidP="00DD414C">
      <w:pPr>
        <w:rPr>
          <w:rFonts w:hint="eastAsia"/>
          <w:szCs w:val="21"/>
        </w:rPr>
      </w:pPr>
    </w:p>
    <w:p w14:paraId="2383A298" w14:textId="77777777" w:rsidR="00E42E93" w:rsidRPr="00A57151" w:rsidRDefault="00E42E93" w:rsidP="00DD414C">
      <w:pPr>
        <w:rPr>
          <w:rFonts w:hint="eastAsia"/>
          <w:szCs w:val="21"/>
        </w:rPr>
      </w:pPr>
    </w:p>
    <w:p w14:paraId="0C01597E" w14:textId="77777777" w:rsidR="003B7C0D" w:rsidRPr="00A57151" w:rsidRDefault="005B0493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Pr="00A57151">
        <w:rPr>
          <w:rFonts w:hint="eastAsia"/>
          <w:b/>
          <w:szCs w:val="21"/>
        </w:rPr>
        <w:t>9</w:t>
      </w:r>
      <w:r w:rsidRPr="00A57151">
        <w:rPr>
          <w:rFonts w:hint="eastAsia"/>
          <w:b/>
          <w:szCs w:val="21"/>
        </w:rPr>
        <w:t>：若</w:t>
      </w:r>
      <w:r w:rsidRPr="00A57151">
        <w:rPr>
          <w:position w:val="-6"/>
          <w:szCs w:val="21"/>
        </w:rPr>
        <w:object w:dxaOrig="840" w:dyaOrig="260" w14:anchorId="5C4D0286">
          <v:shape id="_x0000_i1071" type="#_x0000_t75" style="width:42pt;height:13.15pt" o:ole="">
            <v:imagedata r:id="rId97" o:title=""/>
          </v:shape>
          <o:OLEObject Type="Embed" ProgID="Equation.3" ShapeID="_x0000_i1071" DrawAspect="Content" ObjectID="_1644688579" r:id="rId98"/>
        </w:object>
      </w:r>
      <w:r w:rsidRPr="00A57151">
        <w:rPr>
          <w:rFonts w:hint="eastAsia"/>
          <w:szCs w:val="21"/>
        </w:rPr>
        <w:t>满足</w:t>
      </w:r>
      <w:r w:rsidRPr="00A57151">
        <w:rPr>
          <w:position w:val="-6"/>
          <w:szCs w:val="21"/>
        </w:rPr>
        <w:object w:dxaOrig="1540" w:dyaOrig="340" w14:anchorId="1166A47A">
          <v:shape id="_x0000_i1072" type="#_x0000_t75" style="width:76.9pt;height:16.9pt" o:ole="">
            <v:imagedata r:id="rId99" o:title=""/>
          </v:shape>
          <o:OLEObject Type="Embed" ProgID="Equation.3" ShapeID="_x0000_i1072" DrawAspect="Content" ObjectID="_1644688580" r:id="rId100"/>
        </w:object>
      </w:r>
      <w:r w:rsidRPr="00A57151">
        <w:rPr>
          <w:rFonts w:hint="eastAsia"/>
          <w:szCs w:val="21"/>
        </w:rPr>
        <w:t>，那么代数式</w:t>
      </w:r>
      <w:r w:rsidRPr="00A57151">
        <w:rPr>
          <w:position w:val="-10"/>
          <w:szCs w:val="21"/>
        </w:rPr>
        <w:object w:dxaOrig="2500" w:dyaOrig="380" w14:anchorId="29C08EF9">
          <v:shape id="_x0000_i1073" type="#_x0000_t75" style="width:124.9pt;height:19.15pt" o:ole="">
            <v:imagedata r:id="rId101" o:title=""/>
          </v:shape>
          <o:OLEObject Type="Embed" ProgID="Equation.3" ShapeID="_x0000_i1073" DrawAspect="Content" ObjectID="_1644688581" r:id="rId102"/>
        </w:object>
      </w:r>
      <w:r w:rsidRPr="00A57151">
        <w:rPr>
          <w:rFonts w:hint="eastAsia"/>
          <w:szCs w:val="21"/>
        </w:rPr>
        <w:t>的最大值是多少？</w:t>
      </w:r>
    </w:p>
    <w:p w14:paraId="2AD2FA10" w14:textId="77777777" w:rsidR="005B0493" w:rsidRPr="00A57151" w:rsidRDefault="005B0493" w:rsidP="00DD414C">
      <w:pPr>
        <w:rPr>
          <w:rFonts w:hint="eastAsia"/>
          <w:szCs w:val="21"/>
        </w:rPr>
      </w:pPr>
    </w:p>
    <w:p w14:paraId="7ACFEFA1" w14:textId="77777777" w:rsidR="005B0493" w:rsidRPr="00A57151" w:rsidRDefault="005B0493" w:rsidP="00DD414C">
      <w:pPr>
        <w:rPr>
          <w:rFonts w:hint="eastAsia"/>
          <w:szCs w:val="21"/>
        </w:rPr>
      </w:pPr>
    </w:p>
    <w:p w14:paraId="1629000E" w14:textId="77777777" w:rsidR="005B0493" w:rsidRPr="00A57151" w:rsidRDefault="005B0493" w:rsidP="00DD414C">
      <w:pPr>
        <w:rPr>
          <w:rFonts w:hint="eastAsia"/>
          <w:szCs w:val="21"/>
        </w:rPr>
      </w:pPr>
    </w:p>
    <w:p w14:paraId="3DF3E9A2" w14:textId="77777777" w:rsidR="005B0493" w:rsidRPr="00A57151" w:rsidRDefault="005B0493" w:rsidP="00DD414C">
      <w:pPr>
        <w:rPr>
          <w:rFonts w:hint="eastAsia"/>
          <w:szCs w:val="21"/>
        </w:rPr>
      </w:pPr>
    </w:p>
    <w:p w14:paraId="5156CFCE" w14:textId="77777777" w:rsidR="005B0493" w:rsidRPr="00A57151" w:rsidRDefault="005B0493" w:rsidP="00DD414C">
      <w:pPr>
        <w:rPr>
          <w:rFonts w:hint="eastAsia"/>
          <w:szCs w:val="21"/>
        </w:rPr>
      </w:pPr>
    </w:p>
    <w:p w14:paraId="0A6EF784" w14:textId="77777777" w:rsidR="005B0493" w:rsidRPr="00A57151" w:rsidRDefault="005B0493" w:rsidP="00DD414C">
      <w:pPr>
        <w:rPr>
          <w:rFonts w:hint="eastAsia"/>
          <w:szCs w:val="21"/>
        </w:rPr>
      </w:pPr>
    </w:p>
    <w:p w14:paraId="5E1A4916" w14:textId="77777777" w:rsidR="005B0493" w:rsidRPr="00A57151" w:rsidRDefault="005B0493" w:rsidP="00DD414C">
      <w:pPr>
        <w:rPr>
          <w:rFonts w:hint="eastAsia"/>
          <w:b/>
          <w:szCs w:val="21"/>
        </w:rPr>
      </w:pPr>
    </w:p>
    <w:p w14:paraId="3172AB6F" w14:textId="77777777" w:rsidR="00E42E93" w:rsidRPr="00A57151" w:rsidRDefault="00E42E93" w:rsidP="00E42E93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="005B0493" w:rsidRPr="00A57151">
        <w:rPr>
          <w:rFonts w:hint="eastAsia"/>
          <w:b/>
          <w:szCs w:val="21"/>
        </w:rPr>
        <w:t>10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hint="eastAsia"/>
          <w:szCs w:val="21"/>
        </w:rPr>
        <w:t>分解因式：</w:t>
      </w:r>
      <w:r w:rsidRPr="00A57151">
        <w:rPr>
          <w:position w:val="-6"/>
          <w:szCs w:val="21"/>
        </w:rPr>
        <w:object w:dxaOrig="1040" w:dyaOrig="340" w14:anchorId="5B39B834">
          <v:shape id="_x0000_i1074" type="#_x0000_t75" style="width:52.15pt;height:16.9pt" o:ole="">
            <v:imagedata r:id="rId103" o:title=""/>
          </v:shape>
          <o:OLEObject Type="Embed" ProgID="Equation.3" ShapeID="_x0000_i1074" DrawAspect="Content" ObjectID="_1644688582" r:id="rId104"/>
        </w:object>
      </w:r>
    </w:p>
    <w:p w14:paraId="17277E05" w14:textId="77777777" w:rsidR="00EE757F" w:rsidRPr="00A57151" w:rsidRDefault="00EE757F" w:rsidP="00DD414C">
      <w:pPr>
        <w:rPr>
          <w:rFonts w:hint="eastAsia"/>
          <w:b/>
          <w:szCs w:val="21"/>
        </w:rPr>
      </w:pPr>
    </w:p>
    <w:p w14:paraId="611A3E3C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46D27B62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13D4348C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4EF09F72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0021C849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2B0D5344" w14:textId="77777777" w:rsidR="005B0493" w:rsidRPr="00A57151" w:rsidRDefault="005B0493" w:rsidP="00DD414C">
      <w:pPr>
        <w:rPr>
          <w:rFonts w:hint="eastAsia"/>
          <w:b/>
          <w:szCs w:val="21"/>
        </w:rPr>
      </w:pPr>
    </w:p>
    <w:p w14:paraId="39401AC4" w14:textId="77777777" w:rsidR="005B0493" w:rsidRPr="00A57151" w:rsidRDefault="005B0493" w:rsidP="00DD414C">
      <w:pPr>
        <w:rPr>
          <w:rFonts w:hint="eastAsia"/>
          <w:b/>
          <w:szCs w:val="21"/>
        </w:rPr>
      </w:pPr>
    </w:p>
    <w:p w14:paraId="6B4FA8DE" w14:textId="77777777" w:rsidR="00E42E93" w:rsidRPr="00A57151" w:rsidRDefault="00E42E93" w:rsidP="00DD414C">
      <w:pPr>
        <w:rPr>
          <w:rFonts w:hint="eastAsia"/>
          <w:b/>
          <w:szCs w:val="21"/>
        </w:rPr>
      </w:pPr>
    </w:p>
    <w:p w14:paraId="6A0E3A6B" w14:textId="77777777" w:rsidR="00EE757F" w:rsidRPr="00A57151" w:rsidRDefault="00EE757F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="00E42E93" w:rsidRPr="00A57151">
        <w:rPr>
          <w:rFonts w:hint="eastAsia"/>
          <w:b/>
          <w:szCs w:val="21"/>
        </w:rPr>
        <w:t>1</w:t>
      </w:r>
      <w:r w:rsidR="005B0493" w:rsidRPr="00A57151">
        <w:rPr>
          <w:rFonts w:hint="eastAsia"/>
          <w:b/>
          <w:szCs w:val="21"/>
        </w:rPr>
        <w:t>1</w:t>
      </w:r>
      <w:r w:rsidRPr="00A57151">
        <w:rPr>
          <w:rFonts w:hint="eastAsia"/>
          <w:b/>
          <w:szCs w:val="21"/>
        </w:rPr>
        <w:t>：</w:t>
      </w:r>
      <w:r w:rsidR="0034782F" w:rsidRPr="00A57151">
        <w:rPr>
          <w:rFonts w:hint="eastAsia"/>
          <w:szCs w:val="21"/>
        </w:rPr>
        <w:t>分解因式：</w:t>
      </w:r>
      <w:r w:rsidR="0034782F" w:rsidRPr="00A57151">
        <w:rPr>
          <w:position w:val="-6"/>
          <w:szCs w:val="21"/>
        </w:rPr>
        <w:object w:dxaOrig="1719" w:dyaOrig="340" w14:anchorId="505C833F">
          <v:shape id="_x0000_i1075" type="#_x0000_t75" style="width:85.9pt;height:16.9pt" o:ole="">
            <v:imagedata r:id="rId105" o:title=""/>
          </v:shape>
          <o:OLEObject Type="Embed" ProgID="Equation.3" ShapeID="_x0000_i1075" DrawAspect="Content" ObjectID="_1644688583" r:id="rId106"/>
        </w:object>
      </w:r>
    </w:p>
    <w:p w14:paraId="3EE3F8C2" w14:textId="77777777" w:rsidR="0034782F" w:rsidRPr="00A57151" w:rsidRDefault="0034782F" w:rsidP="00DD414C">
      <w:pPr>
        <w:rPr>
          <w:rFonts w:hint="eastAsia"/>
          <w:szCs w:val="21"/>
        </w:rPr>
      </w:pPr>
    </w:p>
    <w:p w14:paraId="4ACAF4CE" w14:textId="77777777" w:rsidR="0034782F" w:rsidRPr="00A57151" w:rsidRDefault="0034782F" w:rsidP="00DD414C">
      <w:pPr>
        <w:rPr>
          <w:rFonts w:hint="eastAsia"/>
          <w:szCs w:val="21"/>
        </w:rPr>
      </w:pPr>
    </w:p>
    <w:p w14:paraId="671E63DE" w14:textId="77777777" w:rsidR="0034782F" w:rsidRPr="00A57151" w:rsidRDefault="0034782F" w:rsidP="00DD414C">
      <w:pPr>
        <w:rPr>
          <w:rFonts w:hint="eastAsia"/>
          <w:szCs w:val="21"/>
        </w:rPr>
      </w:pPr>
    </w:p>
    <w:p w14:paraId="13EA1E1B" w14:textId="77777777" w:rsidR="0034782F" w:rsidRPr="00A57151" w:rsidRDefault="0034782F" w:rsidP="00DD414C">
      <w:pPr>
        <w:rPr>
          <w:rFonts w:hint="eastAsia"/>
          <w:b/>
          <w:szCs w:val="21"/>
        </w:rPr>
      </w:pPr>
    </w:p>
    <w:p w14:paraId="1791BF36" w14:textId="77777777" w:rsidR="0034782F" w:rsidRPr="00A57151" w:rsidRDefault="0034782F" w:rsidP="00DD414C">
      <w:pPr>
        <w:rPr>
          <w:rFonts w:hint="eastAsia"/>
          <w:b/>
          <w:szCs w:val="21"/>
        </w:rPr>
      </w:pPr>
    </w:p>
    <w:p w14:paraId="4D614672" w14:textId="77777777" w:rsidR="0034782F" w:rsidRPr="00A57151" w:rsidRDefault="0034782F" w:rsidP="00DD414C">
      <w:pPr>
        <w:rPr>
          <w:rFonts w:hint="eastAsia"/>
          <w:b/>
          <w:szCs w:val="21"/>
        </w:rPr>
      </w:pPr>
    </w:p>
    <w:p w14:paraId="27D8565D" w14:textId="77777777" w:rsidR="0034782F" w:rsidRPr="00A57151" w:rsidRDefault="0034782F" w:rsidP="00DD414C">
      <w:pPr>
        <w:rPr>
          <w:rFonts w:hint="eastAsia"/>
          <w:b/>
          <w:szCs w:val="21"/>
        </w:rPr>
      </w:pPr>
    </w:p>
    <w:p w14:paraId="3175E42F" w14:textId="77777777" w:rsidR="00EE757F" w:rsidRPr="00A57151" w:rsidRDefault="00EE757F" w:rsidP="00DD414C">
      <w:pPr>
        <w:rPr>
          <w:rFonts w:hint="eastAsia"/>
          <w:b/>
          <w:szCs w:val="21"/>
        </w:rPr>
      </w:pPr>
    </w:p>
    <w:p w14:paraId="12BFB3F9" w14:textId="77777777" w:rsidR="0034782F" w:rsidRPr="00A57151" w:rsidRDefault="00EE757F" w:rsidP="00DD414C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例</w:t>
      </w:r>
      <w:r w:rsidR="0034782F" w:rsidRPr="00A57151">
        <w:rPr>
          <w:rFonts w:hint="eastAsia"/>
          <w:b/>
          <w:szCs w:val="21"/>
        </w:rPr>
        <w:t>1</w:t>
      </w:r>
      <w:r w:rsidR="0095146F" w:rsidRPr="00A57151">
        <w:rPr>
          <w:rFonts w:hint="eastAsia"/>
          <w:b/>
          <w:szCs w:val="21"/>
        </w:rPr>
        <w:t>2</w:t>
      </w:r>
      <w:r w:rsidRPr="00A57151">
        <w:rPr>
          <w:rFonts w:hint="eastAsia"/>
          <w:b/>
          <w:szCs w:val="21"/>
        </w:rPr>
        <w:t>：</w:t>
      </w:r>
      <w:r w:rsidR="00D77B33" w:rsidRPr="00A57151">
        <w:rPr>
          <w:rFonts w:hint="eastAsia"/>
          <w:szCs w:val="21"/>
        </w:rPr>
        <w:t>已知</w:t>
      </w:r>
      <w:r w:rsidR="00D77B33" w:rsidRPr="00A57151">
        <w:rPr>
          <w:position w:val="-6"/>
          <w:szCs w:val="21"/>
        </w:rPr>
        <w:object w:dxaOrig="1060" w:dyaOrig="340" w14:anchorId="0823F85C">
          <v:shape id="_x0000_i1076" type="#_x0000_t75" style="width:52.9pt;height:16.9pt" o:ole="" fillcolor="window">
            <v:imagedata r:id="rId107" o:title=""/>
          </v:shape>
          <o:OLEObject Type="Embed" ProgID="Equation.3" ShapeID="_x0000_i1076" DrawAspect="Content" ObjectID="_1644688584" r:id="rId108"/>
        </w:object>
      </w:r>
      <w:r w:rsidR="00D77B33" w:rsidRPr="00A57151">
        <w:rPr>
          <w:rFonts w:hint="eastAsia"/>
          <w:szCs w:val="21"/>
        </w:rPr>
        <w:t>是</w:t>
      </w:r>
      <w:r w:rsidR="00D77B33" w:rsidRPr="00A57151">
        <w:rPr>
          <w:position w:val="-6"/>
        </w:rPr>
        <w:object w:dxaOrig="1180" w:dyaOrig="340" w14:anchorId="66FB872F">
          <v:shape id="_x0000_i1077" type="#_x0000_t75" style="width:58.9pt;height:16.9pt" o:ole="">
            <v:imagedata r:id="rId109" o:title=""/>
          </v:shape>
          <o:OLEObject Type="Embed" ProgID="Equation.3" ShapeID="_x0000_i1077" DrawAspect="Content" ObjectID="_1644688585" r:id="rId110"/>
        </w:object>
      </w:r>
      <w:r w:rsidR="00D77B33" w:rsidRPr="00A57151">
        <w:rPr>
          <w:rFonts w:hint="eastAsia"/>
        </w:rPr>
        <w:t>的一个因式，求</w:t>
      </w:r>
      <w:r w:rsidR="00D77B33" w:rsidRPr="00A57151">
        <w:rPr>
          <w:position w:val="-6"/>
        </w:rPr>
        <w:object w:dxaOrig="499" w:dyaOrig="260" w14:anchorId="5A7E04E4">
          <v:shape id="_x0000_i1078" type="#_x0000_t75" style="width:25.15pt;height:13.15pt" o:ole="">
            <v:imagedata r:id="rId111" o:title=""/>
          </v:shape>
          <o:OLEObject Type="Embed" ProgID="Equation.3" ShapeID="_x0000_i1078" DrawAspect="Content" ObjectID="_1644688586" r:id="rId112"/>
        </w:object>
      </w:r>
      <w:r w:rsidR="00D77B33" w:rsidRPr="00A57151">
        <w:rPr>
          <w:rFonts w:hint="eastAsia"/>
        </w:rPr>
        <w:t>的值。</w:t>
      </w:r>
    </w:p>
    <w:p w14:paraId="5F680337" w14:textId="77777777" w:rsidR="0034782F" w:rsidRPr="00A57151" w:rsidRDefault="0034782F" w:rsidP="00DD414C">
      <w:pPr>
        <w:rPr>
          <w:rFonts w:hint="eastAsia"/>
          <w:szCs w:val="21"/>
        </w:rPr>
      </w:pPr>
    </w:p>
    <w:p w14:paraId="345031D1" w14:textId="77777777" w:rsidR="0034782F" w:rsidRPr="00A57151" w:rsidRDefault="0034782F" w:rsidP="00DD414C">
      <w:pPr>
        <w:rPr>
          <w:rFonts w:hint="eastAsia"/>
          <w:szCs w:val="21"/>
        </w:rPr>
      </w:pPr>
    </w:p>
    <w:p w14:paraId="0393FACB" w14:textId="77777777" w:rsidR="0034782F" w:rsidRPr="00A57151" w:rsidRDefault="0034782F" w:rsidP="00DD414C">
      <w:pPr>
        <w:rPr>
          <w:rFonts w:hint="eastAsia"/>
          <w:szCs w:val="21"/>
        </w:rPr>
      </w:pPr>
    </w:p>
    <w:p w14:paraId="5F08E562" w14:textId="77777777" w:rsidR="0034782F" w:rsidRPr="00A57151" w:rsidRDefault="0034782F" w:rsidP="00DD414C">
      <w:pPr>
        <w:rPr>
          <w:rFonts w:hint="eastAsia"/>
          <w:szCs w:val="21"/>
        </w:rPr>
      </w:pPr>
    </w:p>
    <w:p w14:paraId="7354BDCF" w14:textId="77777777" w:rsidR="0095146F" w:rsidRPr="00A57151" w:rsidRDefault="0095146F" w:rsidP="00DD414C">
      <w:pPr>
        <w:rPr>
          <w:rFonts w:hint="eastAsia"/>
          <w:szCs w:val="21"/>
        </w:rPr>
      </w:pPr>
    </w:p>
    <w:p w14:paraId="1502ACE8" w14:textId="77777777" w:rsidR="0095146F" w:rsidRPr="00A57151" w:rsidRDefault="0095146F" w:rsidP="00DD414C">
      <w:pPr>
        <w:rPr>
          <w:rFonts w:hint="eastAsia"/>
          <w:szCs w:val="21"/>
        </w:rPr>
      </w:pPr>
    </w:p>
    <w:p w14:paraId="22AFF9C1" w14:textId="77777777" w:rsidR="0034782F" w:rsidRPr="00A57151" w:rsidRDefault="0034782F" w:rsidP="00DD414C">
      <w:pPr>
        <w:rPr>
          <w:rFonts w:hint="eastAsia"/>
          <w:szCs w:val="21"/>
        </w:rPr>
      </w:pPr>
    </w:p>
    <w:p w14:paraId="540D20CD" w14:textId="77777777" w:rsidR="0034782F" w:rsidRPr="00A57151" w:rsidRDefault="0034782F" w:rsidP="00DD414C">
      <w:pPr>
        <w:rPr>
          <w:rFonts w:hint="eastAsia"/>
          <w:szCs w:val="21"/>
        </w:rPr>
      </w:pPr>
    </w:p>
    <w:p w14:paraId="16B04173" w14:textId="77777777" w:rsidR="0034782F" w:rsidRPr="00A57151" w:rsidRDefault="0034782F" w:rsidP="00DD414C">
      <w:pPr>
        <w:rPr>
          <w:rFonts w:hint="eastAsia"/>
          <w:szCs w:val="21"/>
        </w:rPr>
      </w:pPr>
    </w:p>
    <w:p w14:paraId="02CB9E9D" w14:textId="77777777" w:rsidR="0034782F" w:rsidRPr="00A57151" w:rsidRDefault="0034782F" w:rsidP="00DD414C">
      <w:pPr>
        <w:rPr>
          <w:rFonts w:hint="eastAsia"/>
          <w:b/>
          <w:szCs w:val="21"/>
        </w:rPr>
      </w:pPr>
    </w:p>
    <w:p w14:paraId="5890AB99" w14:textId="77777777" w:rsidR="00DD414C" w:rsidRPr="00A57151" w:rsidRDefault="00DD414C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同步练习：</w:t>
      </w:r>
    </w:p>
    <w:p w14:paraId="41140020" w14:textId="77777777" w:rsidR="00EF438D" w:rsidRPr="00A57151" w:rsidRDefault="00DD414C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1</w:t>
      </w:r>
      <w:r w:rsidRPr="00A57151">
        <w:rPr>
          <w:rFonts w:hint="eastAsia"/>
          <w:b/>
          <w:szCs w:val="21"/>
        </w:rPr>
        <w:t>：</w:t>
      </w:r>
      <w:r w:rsidR="00C81926" w:rsidRPr="00A57151">
        <w:rPr>
          <w:szCs w:val="21"/>
        </w:rPr>
        <w:t>已知</w:t>
      </w:r>
      <w:r w:rsidR="00C81926" w:rsidRPr="00A57151">
        <w:rPr>
          <w:position w:val="-6"/>
          <w:szCs w:val="21"/>
        </w:rPr>
        <w:object w:dxaOrig="1359" w:dyaOrig="380" w14:anchorId="2F8E9178">
          <v:shape id="_x0000_i1079" type="#_x0000_t75" style="width:67.9pt;height:19.15pt" o:ole="" fillcolor="window">
            <v:imagedata r:id="rId113" o:title=""/>
          </v:shape>
          <o:OLEObject Type="Embed" ProgID="Equation.3" ShapeID="_x0000_i1079" DrawAspect="Content" ObjectID="_1644688587" r:id="rId114"/>
        </w:object>
      </w:r>
      <w:r w:rsidR="00C81926" w:rsidRPr="00A57151">
        <w:rPr>
          <w:szCs w:val="21"/>
        </w:rPr>
        <w:t>，那么代数式</w:t>
      </w:r>
      <w:r w:rsidR="00525B64" w:rsidRPr="00A57151">
        <w:rPr>
          <w:position w:val="-6"/>
          <w:szCs w:val="21"/>
        </w:rPr>
        <w:object w:dxaOrig="2040" w:dyaOrig="340" w14:anchorId="0B6F7EFD">
          <v:shape id="_x0000_i1080" type="#_x0000_t75" style="width:102pt;height:16.9pt" o:ole="" fillcolor="window">
            <v:imagedata r:id="rId115" o:title=""/>
          </v:shape>
          <o:OLEObject Type="Embed" ProgID="Equation.3" ShapeID="_x0000_i1080" DrawAspect="Content" ObjectID="_1644688588" r:id="rId116"/>
        </w:object>
      </w:r>
      <w:r w:rsidR="00C81926" w:rsidRPr="00A57151">
        <w:rPr>
          <w:szCs w:val="21"/>
        </w:rPr>
        <w:t>的值是</w:t>
      </w:r>
      <w:r w:rsidR="00C81926" w:rsidRPr="00A57151">
        <w:rPr>
          <w:szCs w:val="21"/>
        </w:rPr>
        <w:t>_____</w:t>
      </w:r>
    </w:p>
    <w:p w14:paraId="3755998D" w14:textId="77777777" w:rsidR="00EF438D" w:rsidRPr="00A57151" w:rsidRDefault="00EF438D" w:rsidP="00DD414C">
      <w:pPr>
        <w:rPr>
          <w:rFonts w:hint="eastAsia"/>
          <w:b/>
          <w:szCs w:val="21"/>
        </w:rPr>
      </w:pPr>
    </w:p>
    <w:p w14:paraId="69F08C76" w14:textId="77777777" w:rsidR="00EF438D" w:rsidRPr="00A57151" w:rsidRDefault="000D6D05" w:rsidP="00DD414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2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ascii="宋体" w:hAnsi="宋体" w:hint="eastAsia"/>
          <w:bCs/>
          <w:sz w:val="21"/>
          <w:szCs w:val="21"/>
        </w:rPr>
        <w:t>若对于多项式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480" w:dyaOrig="300" w14:anchorId="4F6773F2">
          <v:shape id="_x0000_i1081" type="#_x0000_t75" style="width:24pt;height:15pt;mso-position-horizontal-relative:page;mso-position-vertical-relative:page" o:ole="">
            <v:imagedata r:id="rId117" o:title=""/>
          </v:shape>
          <o:OLEObject Type="Embed" ProgID="Equation.DSMT4" ShapeID="_x0000_i1081" DrawAspect="Content" ObjectID="_1644688589" r:id="rId118"/>
        </w:object>
      </w:r>
      <w:r w:rsidRPr="00A57151">
        <w:rPr>
          <w:rFonts w:ascii="宋体" w:hAnsi="宋体" w:hint="eastAsia"/>
          <w:sz w:val="21"/>
          <w:szCs w:val="21"/>
        </w:rPr>
        <w:t>有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860" w:dyaOrig="300" w14:anchorId="4ED7E20E">
          <v:shape id="_x0000_i1082" type="#_x0000_t75" style="width:43.15pt;height:15pt;mso-position-horizontal-relative:page;mso-position-vertical-relative:page" o:ole="">
            <v:imagedata r:id="rId119" o:title=""/>
          </v:shape>
          <o:OLEObject Type="Embed" ProgID="Equation.DSMT4" ShapeID="_x0000_i1082" DrawAspect="Content" ObjectID="_1644688590" r:id="rId120"/>
        </w:object>
      </w:r>
      <w:r w:rsidRPr="00A57151">
        <w:rPr>
          <w:rFonts w:ascii="宋体" w:hAnsi="宋体" w:hint="eastAsia"/>
          <w:sz w:val="21"/>
          <w:szCs w:val="21"/>
        </w:rPr>
        <w:t>，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880" w:dyaOrig="300" w14:anchorId="4B081671">
          <v:shape id="_x0000_i1083" type="#_x0000_t75" style="width:43.9pt;height:15pt;mso-position-horizontal-relative:page;mso-position-vertical-relative:page" o:ole="">
            <v:imagedata r:id="rId121" o:title=""/>
          </v:shape>
          <o:OLEObject Type="Embed" ProgID="Equation.DSMT4" ShapeID="_x0000_i1083" DrawAspect="Content" ObjectID="_1644688591" r:id="rId122"/>
        </w:object>
      </w:r>
      <w:r w:rsidRPr="00A57151">
        <w:rPr>
          <w:rFonts w:ascii="宋体" w:hAnsi="宋体" w:hint="eastAsia"/>
          <w:sz w:val="21"/>
          <w:szCs w:val="21"/>
        </w:rPr>
        <w:t>，试求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480" w:dyaOrig="300" w14:anchorId="1051C159">
          <v:shape id="_x0000_i1084" type="#_x0000_t75" style="width:24pt;height:15pt;mso-position-horizontal-relative:page;mso-position-vertical-relative:page" o:ole="">
            <v:imagedata r:id="rId117" o:title=""/>
          </v:shape>
          <o:OLEObject Type="Embed" ProgID="Equation.DSMT4" ShapeID="_x0000_i1084" DrawAspect="Content" ObjectID="_1644688592" r:id="rId123"/>
        </w:object>
      </w:r>
      <w:r w:rsidRPr="00A57151">
        <w:rPr>
          <w:rFonts w:ascii="宋体" w:hAnsi="宋体" w:hint="eastAsia"/>
          <w:sz w:val="21"/>
          <w:szCs w:val="21"/>
        </w:rPr>
        <w:t>除以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180" w:dyaOrig="300" w14:anchorId="2B733412">
          <v:shape id="_x0000_i1085" type="#_x0000_t75" style="width:58.9pt;height:15pt;mso-position-horizontal-relative:page;mso-position-vertical-relative:page" o:ole="">
            <v:imagedata r:id="rId124" o:title=""/>
          </v:shape>
          <o:OLEObject Type="Embed" ProgID="Equation.DSMT4" ShapeID="_x0000_i1085" DrawAspect="Content" ObjectID="_1644688593" r:id="rId125"/>
        </w:object>
      </w:r>
      <w:r w:rsidRPr="00A57151">
        <w:rPr>
          <w:rFonts w:ascii="宋体" w:hAnsi="宋体" w:hint="eastAsia"/>
          <w:sz w:val="21"/>
          <w:szCs w:val="21"/>
        </w:rPr>
        <w:t>所得的余式。</w:t>
      </w:r>
    </w:p>
    <w:p w14:paraId="4C498DB1" w14:textId="77777777" w:rsidR="000D6D05" w:rsidRPr="00A57151" w:rsidRDefault="000D6D05" w:rsidP="00DD414C">
      <w:pPr>
        <w:rPr>
          <w:rFonts w:ascii="宋体" w:hAnsi="宋体" w:hint="eastAsia"/>
          <w:sz w:val="21"/>
          <w:szCs w:val="21"/>
        </w:rPr>
      </w:pPr>
    </w:p>
    <w:p w14:paraId="3CCD9EAF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374D822E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3387FA0D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02908850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7DCA1264" w14:textId="77777777" w:rsidR="000D6D05" w:rsidRPr="00A57151" w:rsidRDefault="000D6D05" w:rsidP="00DD414C">
      <w:pPr>
        <w:rPr>
          <w:rFonts w:ascii="宋体" w:hAnsi="宋体" w:hint="eastAsia"/>
          <w:sz w:val="21"/>
          <w:szCs w:val="21"/>
        </w:rPr>
      </w:pPr>
    </w:p>
    <w:p w14:paraId="4C308269" w14:textId="77777777" w:rsidR="000D6D05" w:rsidRPr="00A57151" w:rsidRDefault="004A5927" w:rsidP="00DD414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3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ascii="宋体" w:hAnsi="宋体" w:hint="eastAsia"/>
          <w:bCs/>
          <w:sz w:val="21"/>
          <w:szCs w:val="21"/>
        </w:rPr>
        <w:t>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2158" w:dyaOrig="340" w14:anchorId="7DA16DFA">
          <v:shape id="_x0000_i1086" type="#_x0000_t75" style="width:108pt;height:16.9pt;mso-position-horizontal-relative:page;mso-position-vertical-relative:page" o:ole="">
            <v:imagedata r:id="rId126" o:title=""/>
          </v:shape>
          <o:OLEObject Type="Embed" ProgID="Equation.DSMT4" ShapeID="_x0000_i1086" DrawAspect="Content" ObjectID="_1644688594" r:id="rId127"/>
        </w:object>
      </w:r>
      <w:r w:rsidRPr="00A57151">
        <w:rPr>
          <w:rFonts w:ascii="宋体" w:hAnsi="宋体" w:hint="eastAsia"/>
          <w:sz w:val="21"/>
          <w:szCs w:val="21"/>
        </w:rPr>
        <w:t>被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240" w:dyaOrig="300" w14:anchorId="35050F0D">
          <v:shape id="_x0000_i1087" type="#_x0000_t75" style="width:61.9pt;height:15pt;mso-position-horizontal-relative:page;mso-position-vertical-relative:page" o:ole="">
            <v:imagedata r:id="rId128" o:title=""/>
          </v:shape>
          <o:OLEObject Type="Embed" ProgID="Equation.DSMT4" ShapeID="_x0000_i1087" DrawAspect="Content" ObjectID="_1644688595" r:id="rId129"/>
        </w:object>
      </w:r>
      <w:r w:rsidRPr="00A57151">
        <w:rPr>
          <w:rFonts w:ascii="宋体" w:hAnsi="宋体" w:hint="eastAsia"/>
          <w:sz w:val="21"/>
          <w:szCs w:val="21"/>
        </w:rPr>
        <w:t>整除，试求常数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499" w:dyaOrig="260" w14:anchorId="1E1F29AF">
          <v:shape id="_x0000_i1088" type="#_x0000_t75" style="width:25.15pt;height:13.15pt;mso-position-horizontal-relative:page;mso-position-vertical-relative:page" o:ole="">
            <v:imagedata r:id="rId130" o:title=""/>
          </v:shape>
          <o:OLEObject Type="Embed" ProgID="Equation.DSMT4" ShapeID="_x0000_i1088" DrawAspect="Content" ObjectID="_1644688596" r:id="rId131"/>
        </w:object>
      </w:r>
      <w:r w:rsidRPr="00A57151">
        <w:rPr>
          <w:rFonts w:ascii="宋体" w:hAnsi="宋体" w:hint="eastAsia"/>
          <w:sz w:val="21"/>
          <w:szCs w:val="21"/>
        </w:rPr>
        <w:t>的值。</w:t>
      </w:r>
    </w:p>
    <w:p w14:paraId="7C07DF44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550D2DD6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75A44793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3A5AD4A1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499BF2A3" w14:textId="77777777" w:rsidR="0095146F" w:rsidRPr="00A57151" w:rsidRDefault="0095146F" w:rsidP="00DD414C">
      <w:pPr>
        <w:rPr>
          <w:rFonts w:ascii="宋体" w:hAnsi="宋体" w:hint="eastAsia"/>
          <w:sz w:val="21"/>
          <w:szCs w:val="21"/>
        </w:rPr>
      </w:pPr>
    </w:p>
    <w:p w14:paraId="7EB8425C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7DD6B9E1" w14:textId="77777777" w:rsidR="000D6D05" w:rsidRPr="00A57151" w:rsidRDefault="000D6D05" w:rsidP="00DD414C">
      <w:pPr>
        <w:rPr>
          <w:rFonts w:hint="eastAsia"/>
          <w:szCs w:val="21"/>
        </w:rPr>
      </w:pPr>
    </w:p>
    <w:p w14:paraId="31A5F3AF" w14:textId="77777777" w:rsidR="0032409D" w:rsidRPr="00A57151" w:rsidRDefault="000D6D05" w:rsidP="00DD414C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练习</w:t>
      </w:r>
      <w:r w:rsidR="004A5927" w:rsidRPr="00A57151">
        <w:rPr>
          <w:rFonts w:hint="eastAsia"/>
          <w:b/>
          <w:szCs w:val="21"/>
        </w:rPr>
        <w:t>4</w:t>
      </w:r>
      <w:r w:rsidRPr="00A57151">
        <w:rPr>
          <w:rFonts w:hint="eastAsia"/>
          <w:b/>
          <w:szCs w:val="21"/>
        </w:rPr>
        <w:t>：</w:t>
      </w:r>
      <w:r w:rsidR="00D87CC3" w:rsidRPr="00A57151">
        <w:rPr>
          <w:rFonts w:ascii="宋体" w:hAnsi="宋体" w:hint="eastAsia"/>
          <w:sz w:val="21"/>
          <w:szCs w:val="21"/>
        </w:rPr>
        <w:t>已知</w:t>
      </w:r>
      <w:r w:rsidR="00D87CC3" w:rsidRPr="00A57151">
        <w:rPr>
          <w:rFonts w:ascii="宋体" w:hAnsi="宋体" w:hint="eastAsia"/>
          <w:position w:val="-10"/>
          <w:sz w:val="21"/>
          <w:szCs w:val="21"/>
        </w:rPr>
        <w:object w:dxaOrig="1640" w:dyaOrig="300" w14:anchorId="2C8EEEC0">
          <v:shape id="_x0000_i1089" type="#_x0000_t75" style="width:82.15pt;height:15pt;mso-position-horizontal-relative:page;mso-position-vertical-relative:page" o:ole="">
            <v:imagedata r:id="rId132" o:title=""/>
          </v:shape>
          <o:OLEObject Type="Embed" ProgID="Equation.KSEE3" ShapeID="_x0000_i1089" DrawAspect="Content" ObjectID="_1644688597" r:id="rId133">
            <o:FieldCodes>\* MERGEFORMAT</o:FieldCodes>
          </o:OLEObject>
        </w:object>
      </w:r>
      <w:r w:rsidR="00D87CC3" w:rsidRPr="00A57151">
        <w:rPr>
          <w:rFonts w:ascii="宋体" w:hAnsi="宋体" w:hint="eastAsia"/>
          <w:sz w:val="21"/>
          <w:szCs w:val="21"/>
        </w:rPr>
        <w:t>，</w:t>
      </w:r>
      <w:r w:rsidR="00D87CC3" w:rsidRPr="00A57151">
        <w:rPr>
          <w:rFonts w:ascii="宋体" w:hAnsi="宋体" w:hint="eastAsia"/>
          <w:position w:val="-10"/>
          <w:sz w:val="21"/>
          <w:szCs w:val="21"/>
        </w:rPr>
        <w:object w:dxaOrig="920" w:dyaOrig="300" w14:anchorId="0269FCDE">
          <v:shape id="_x0000_i1090" type="#_x0000_t75" style="width:46.15pt;height:15pt;mso-position-horizontal-relative:page;mso-position-vertical-relative:page" o:ole="">
            <v:imagedata r:id="rId134" o:title=""/>
          </v:shape>
          <o:OLEObject Type="Embed" ProgID="Equation.KSEE3" ShapeID="_x0000_i1090" DrawAspect="Content" ObjectID="_1644688598" r:id="rId135">
            <o:FieldCodes>\* MERGEFORMAT</o:FieldCodes>
          </o:OLEObject>
        </w:object>
      </w:r>
      <w:r w:rsidR="00D87CC3" w:rsidRPr="00A57151">
        <w:rPr>
          <w:rFonts w:ascii="宋体" w:hAnsi="宋体" w:hint="eastAsia"/>
          <w:sz w:val="21"/>
          <w:szCs w:val="21"/>
        </w:rPr>
        <w:t>，</w:t>
      </w:r>
      <w:r w:rsidR="00D87CC3" w:rsidRPr="00A57151">
        <w:rPr>
          <w:rFonts w:ascii="宋体" w:hAnsi="宋体" w:hint="eastAsia"/>
          <w:position w:val="-24"/>
          <w:sz w:val="21"/>
          <w:szCs w:val="21"/>
        </w:rPr>
        <w:object w:dxaOrig="960" w:dyaOrig="580" w14:anchorId="37167E35">
          <v:shape id="_x0000_i1091" type="#_x0000_t75" style="width:48pt;height:28.9pt;mso-position-horizontal-relative:page;mso-position-vertical-relative:page" o:ole="">
            <v:imagedata r:id="rId136" o:title=""/>
          </v:shape>
          <o:OLEObject Type="Embed" ProgID="Equation.KSEE3" ShapeID="_x0000_i1091" DrawAspect="Content" ObjectID="_1644688599" r:id="rId137">
            <o:FieldCodes>\* MERGEFORMAT</o:FieldCodes>
          </o:OLEObject>
        </w:object>
      </w:r>
      <w:r w:rsidR="00D87CC3" w:rsidRPr="00A57151">
        <w:rPr>
          <w:rFonts w:ascii="宋体" w:hAnsi="宋体" w:hint="eastAsia"/>
          <w:sz w:val="21"/>
          <w:szCs w:val="21"/>
        </w:rPr>
        <w:t>，试求三次多项式</w:t>
      </w:r>
      <w:r w:rsidR="00D87CC3" w:rsidRPr="00A57151">
        <w:rPr>
          <w:rFonts w:ascii="宋体" w:hAnsi="宋体" w:hint="eastAsia"/>
          <w:position w:val="-10"/>
          <w:sz w:val="21"/>
          <w:szCs w:val="21"/>
        </w:rPr>
        <w:object w:dxaOrig="480" w:dyaOrig="300" w14:anchorId="74F47B83">
          <v:shape id="_x0000_i1092" type="#_x0000_t75" style="width:24pt;height:15pt;mso-position-horizontal-relative:page;mso-position-vertical-relative:page" o:ole="">
            <v:imagedata r:id="rId138" o:title=""/>
          </v:shape>
          <o:OLEObject Type="Embed" ProgID="Equation.KSEE3" ShapeID="_x0000_i1092" DrawAspect="Content" ObjectID="_1644688600" r:id="rId139">
            <o:FieldCodes>\* MERGEFORMAT</o:FieldCodes>
          </o:OLEObject>
        </w:object>
      </w:r>
      <w:r w:rsidR="00D87CC3" w:rsidRPr="00A57151">
        <w:rPr>
          <w:rFonts w:ascii="宋体" w:hAnsi="宋体" w:hint="eastAsia"/>
          <w:sz w:val="21"/>
          <w:szCs w:val="21"/>
        </w:rPr>
        <w:t>的表达式。</w:t>
      </w:r>
    </w:p>
    <w:p w14:paraId="46825FA8" w14:textId="77777777" w:rsidR="00C37CE5" w:rsidRPr="00A57151" w:rsidRDefault="00C37CE5" w:rsidP="00DD414C">
      <w:pPr>
        <w:rPr>
          <w:rFonts w:hint="eastAsia"/>
          <w:b/>
          <w:szCs w:val="21"/>
        </w:rPr>
      </w:pPr>
    </w:p>
    <w:p w14:paraId="129C9D21" w14:textId="77777777" w:rsidR="00C37CE5" w:rsidRPr="00A57151" w:rsidRDefault="00C37CE5" w:rsidP="00DD414C">
      <w:pPr>
        <w:rPr>
          <w:rFonts w:hint="eastAsia"/>
          <w:b/>
          <w:szCs w:val="21"/>
        </w:rPr>
      </w:pPr>
    </w:p>
    <w:p w14:paraId="1D44C073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7197BDDD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655BA911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0871CCAB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10C56748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0018009D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33DC3724" w14:textId="77777777" w:rsidR="00D77B33" w:rsidRPr="00A57151" w:rsidRDefault="00D77B33" w:rsidP="00DD414C">
      <w:pPr>
        <w:rPr>
          <w:rFonts w:hint="eastAsia"/>
          <w:b/>
          <w:szCs w:val="21"/>
        </w:rPr>
      </w:pPr>
    </w:p>
    <w:p w14:paraId="223C2B16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794DA549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32CAC780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28543538" w14:textId="77777777" w:rsidR="00FB64FD" w:rsidRPr="00A57151" w:rsidRDefault="000D6D05" w:rsidP="00AB6190">
      <w:pPr>
        <w:widowControl w:val="0"/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/>
          <w:szCs w:val="21"/>
        </w:rPr>
        <w:t>练习</w:t>
      </w:r>
      <w:r w:rsidR="003D4C47" w:rsidRPr="00A57151">
        <w:rPr>
          <w:rFonts w:hint="eastAsia"/>
          <w:b/>
          <w:szCs w:val="21"/>
        </w:rPr>
        <w:t>5</w:t>
      </w:r>
      <w:r w:rsidRPr="00A57151">
        <w:rPr>
          <w:rFonts w:hint="eastAsia"/>
          <w:b/>
          <w:szCs w:val="21"/>
        </w:rPr>
        <w:t>：</w:t>
      </w:r>
      <w:r w:rsidR="00FB64FD" w:rsidRPr="00A57151">
        <w:rPr>
          <w:rFonts w:ascii="宋体" w:hAnsi="宋体" w:hint="eastAsia"/>
          <w:bCs/>
          <w:sz w:val="21"/>
          <w:szCs w:val="21"/>
        </w:rPr>
        <w:t>已知</w:t>
      </w:r>
      <w:r w:rsidR="00FB64FD" w:rsidRPr="00A57151">
        <w:rPr>
          <w:rFonts w:ascii="宋体" w:hAnsi="宋体" w:hint="eastAsia"/>
          <w:position w:val="-10"/>
          <w:sz w:val="21"/>
          <w:szCs w:val="21"/>
        </w:rPr>
        <w:object w:dxaOrig="2299" w:dyaOrig="340" w14:anchorId="623353A3">
          <v:shape id="_x0000_i1093" type="#_x0000_t75" style="width:115.15pt;height:16.9pt;mso-position-horizontal-relative:page;mso-position-vertical-relative:page" o:ole="">
            <v:imagedata r:id="rId140" o:title=""/>
          </v:shape>
          <o:OLEObject Type="Embed" ProgID="Equation.DSMT4" ShapeID="_x0000_i1093" DrawAspect="Content" ObjectID="_1644688601" r:id="rId141"/>
        </w:object>
      </w:r>
      <w:r w:rsidR="00FB64FD" w:rsidRPr="00A57151">
        <w:rPr>
          <w:rFonts w:ascii="宋体" w:hAnsi="宋体" w:hint="eastAsia"/>
          <w:sz w:val="21"/>
          <w:szCs w:val="21"/>
        </w:rPr>
        <w:t>含有因式</w:t>
      </w:r>
      <w:r w:rsidR="00FB64FD" w:rsidRPr="00A57151">
        <w:rPr>
          <w:rFonts w:ascii="宋体" w:hAnsi="宋体" w:hint="eastAsia"/>
          <w:position w:val="-6"/>
          <w:sz w:val="21"/>
          <w:szCs w:val="21"/>
        </w:rPr>
        <w:object w:dxaOrig="599" w:dyaOrig="260" w14:anchorId="661C8894">
          <v:shape id="_x0000_i1094" type="#_x0000_t75" style="width:30pt;height:13.15pt;mso-position-horizontal-relative:page;mso-position-vertical-relative:page" o:ole="">
            <v:imagedata r:id="rId142" o:title=""/>
          </v:shape>
          <o:OLEObject Type="Embed" ProgID="Equation.DSMT4" ShapeID="_x0000_i1094" DrawAspect="Content" ObjectID="_1644688602" r:id="rId143"/>
        </w:object>
      </w:r>
      <w:r w:rsidR="00FB64FD" w:rsidRPr="00A57151">
        <w:rPr>
          <w:rFonts w:ascii="宋体" w:hAnsi="宋体" w:hint="eastAsia"/>
          <w:sz w:val="21"/>
          <w:szCs w:val="21"/>
        </w:rPr>
        <w:t>，且</w:t>
      </w:r>
      <w:r w:rsidR="00FB64FD" w:rsidRPr="00A57151">
        <w:rPr>
          <w:rFonts w:ascii="宋体" w:hAnsi="宋体" w:hint="eastAsia"/>
          <w:position w:val="-10"/>
          <w:sz w:val="21"/>
          <w:szCs w:val="21"/>
        </w:rPr>
        <w:object w:dxaOrig="1160" w:dyaOrig="300" w14:anchorId="6FB072F9">
          <v:shape id="_x0000_i1095" type="#_x0000_t75" style="width:58.15pt;height:15pt;mso-position-horizontal-relative:page;mso-position-vertical-relative:page" o:ole="">
            <v:imagedata r:id="rId144" o:title=""/>
          </v:shape>
          <o:OLEObject Type="Embed" ProgID="Equation.DSMT4" ShapeID="_x0000_i1095" DrawAspect="Content" ObjectID="_1644688603" r:id="rId145"/>
        </w:object>
      </w:r>
      <w:r w:rsidR="00FB64FD" w:rsidRPr="00A57151">
        <w:rPr>
          <w:rFonts w:ascii="宋体" w:hAnsi="宋体" w:hint="eastAsia"/>
          <w:sz w:val="21"/>
          <w:szCs w:val="21"/>
        </w:rPr>
        <w:t>，试求</w:t>
      </w:r>
      <w:r w:rsidR="00FB64FD" w:rsidRPr="00A57151">
        <w:rPr>
          <w:rFonts w:ascii="宋体" w:hAnsi="宋体" w:hint="eastAsia"/>
          <w:position w:val="-6"/>
          <w:sz w:val="21"/>
          <w:szCs w:val="21"/>
        </w:rPr>
        <w:object w:dxaOrig="539" w:dyaOrig="200" w14:anchorId="5F37B929">
          <v:shape id="_x0000_i1096" type="#_x0000_t75" style="width:27pt;height:10.15pt;mso-position-horizontal-relative:page;mso-position-vertical-relative:page" o:ole="">
            <v:imagedata r:id="rId146" o:title=""/>
          </v:shape>
          <o:OLEObject Type="Embed" ProgID="Equation.DSMT4" ShapeID="_x0000_i1096" DrawAspect="Content" ObjectID="_1644688604" r:id="rId147"/>
        </w:object>
      </w:r>
      <w:r w:rsidR="00FB64FD" w:rsidRPr="00A57151">
        <w:rPr>
          <w:rFonts w:ascii="宋体" w:hAnsi="宋体" w:hint="eastAsia"/>
          <w:sz w:val="21"/>
          <w:szCs w:val="21"/>
        </w:rPr>
        <w:t>的值及</w:t>
      </w:r>
      <w:r w:rsidR="00FB64FD"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77C739BA">
          <v:shape id="_x0000_i1097" type="#_x0000_t75" style="width:25.15pt;height:15pt;mso-position-horizontal-relative:page;mso-position-vertical-relative:page" o:ole="">
            <v:imagedata r:id="rId148" o:title=""/>
          </v:shape>
          <o:OLEObject Type="Embed" ProgID="Equation.DSMT4" ShapeID="_x0000_i1097" DrawAspect="Content" ObjectID="_1644688605" r:id="rId149"/>
        </w:object>
      </w:r>
      <w:r w:rsidR="00FB64FD" w:rsidRPr="00A57151">
        <w:rPr>
          <w:rFonts w:ascii="宋体" w:hAnsi="宋体" w:hint="eastAsia"/>
          <w:sz w:val="21"/>
          <w:szCs w:val="21"/>
        </w:rPr>
        <w:t>的另一个因式。</w:t>
      </w:r>
    </w:p>
    <w:p w14:paraId="418A7644" w14:textId="77777777" w:rsidR="00FB64FD" w:rsidRPr="00A57151" w:rsidRDefault="00FB64FD" w:rsidP="00FB64FD">
      <w:pPr>
        <w:widowControl w:val="0"/>
        <w:jc w:val="both"/>
        <w:rPr>
          <w:rFonts w:ascii="宋体" w:hAnsi="宋体" w:hint="eastAsia"/>
          <w:sz w:val="21"/>
          <w:szCs w:val="21"/>
        </w:rPr>
      </w:pPr>
    </w:p>
    <w:p w14:paraId="77E7EF22" w14:textId="77777777" w:rsidR="00C37CE5" w:rsidRPr="00A57151" w:rsidRDefault="00C37CE5" w:rsidP="00C37CE5">
      <w:pPr>
        <w:jc w:val="both"/>
        <w:rPr>
          <w:rFonts w:ascii="宋体" w:hAnsi="宋体" w:hint="eastAsia"/>
          <w:sz w:val="21"/>
          <w:szCs w:val="21"/>
        </w:rPr>
      </w:pPr>
    </w:p>
    <w:p w14:paraId="17CDE2CA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5082278A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2C33AFE7" w14:textId="77777777" w:rsidR="0095146F" w:rsidRPr="00A57151" w:rsidRDefault="0095146F" w:rsidP="00DD414C">
      <w:pPr>
        <w:rPr>
          <w:rFonts w:hint="eastAsia"/>
          <w:b/>
          <w:szCs w:val="21"/>
        </w:rPr>
      </w:pPr>
    </w:p>
    <w:p w14:paraId="55EFF16E" w14:textId="77777777" w:rsidR="00C37CE5" w:rsidRPr="00A57151" w:rsidRDefault="00C37CE5" w:rsidP="00DD414C">
      <w:pPr>
        <w:rPr>
          <w:rFonts w:hint="eastAsia"/>
          <w:b/>
          <w:szCs w:val="21"/>
        </w:rPr>
      </w:pPr>
    </w:p>
    <w:p w14:paraId="710DF1DC" w14:textId="77777777" w:rsidR="00B53446" w:rsidRPr="00A57151" w:rsidRDefault="000D6D05" w:rsidP="00DD414C">
      <w:pPr>
        <w:rPr>
          <w:rFonts w:hint="eastAsia"/>
          <w:bCs/>
          <w:szCs w:val="21"/>
        </w:rPr>
      </w:pPr>
      <w:r w:rsidRPr="00A57151">
        <w:rPr>
          <w:rFonts w:hint="eastAsia"/>
          <w:b/>
          <w:szCs w:val="21"/>
        </w:rPr>
        <w:t>练习</w:t>
      </w:r>
      <w:r w:rsidR="003D4C47" w:rsidRPr="00A57151">
        <w:rPr>
          <w:rFonts w:hint="eastAsia"/>
          <w:b/>
          <w:szCs w:val="21"/>
        </w:rPr>
        <w:t>6</w:t>
      </w:r>
      <w:r w:rsidRPr="00A57151">
        <w:rPr>
          <w:rFonts w:hint="eastAsia"/>
          <w:b/>
          <w:szCs w:val="21"/>
        </w:rPr>
        <w:t>：</w:t>
      </w:r>
      <w:r w:rsidR="00B53446" w:rsidRPr="00A57151">
        <w:rPr>
          <w:rFonts w:hint="eastAsia"/>
          <w:bCs/>
          <w:szCs w:val="21"/>
        </w:rPr>
        <w:t>已知</w:t>
      </w:r>
      <w:r w:rsidR="00B53446" w:rsidRPr="00A57151">
        <w:rPr>
          <w:b/>
          <w:position w:val="-6"/>
          <w:szCs w:val="21"/>
        </w:rPr>
        <w:object w:dxaOrig="1320" w:dyaOrig="260" w14:anchorId="30FE7AA0">
          <v:shape id="_x0000_i1098" type="#_x0000_t75" style="width:66pt;height:13.15pt" o:ole="">
            <v:imagedata r:id="rId150" o:title=""/>
          </v:shape>
          <o:OLEObject Type="Embed" ProgID="Equation.3" ShapeID="_x0000_i1098" DrawAspect="Content" ObjectID="_1644688606" r:id="rId151"/>
        </w:object>
      </w:r>
      <w:r w:rsidR="00B53446" w:rsidRPr="00A57151">
        <w:rPr>
          <w:rFonts w:hint="eastAsia"/>
          <w:szCs w:val="21"/>
        </w:rPr>
        <w:t>，求代数式</w:t>
      </w:r>
      <w:r w:rsidR="00B53446" w:rsidRPr="00A57151">
        <w:rPr>
          <w:b/>
          <w:position w:val="-10"/>
          <w:szCs w:val="21"/>
        </w:rPr>
        <w:object w:dxaOrig="4780" w:dyaOrig="380" w14:anchorId="2DB30EE3">
          <v:shape id="_x0000_i1099" type="#_x0000_t75" style="width:238.9pt;height:19.15pt" o:ole="">
            <v:imagedata r:id="rId152" o:title=""/>
          </v:shape>
          <o:OLEObject Type="Embed" ProgID="Equation.3" ShapeID="_x0000_i1099" DrawAspect="Content" ObjectID="_1644688607" r:id="rId153"/>
        </w:object>
      </w:r>
      <w:r w:rsidR="00B53446" w:rsidRPr="00A57151">
        <w:rPr>
          <w:rFonts w:hint="eastAsia"/>
          <w:szCs w:val="21"/>
        </w:rPr>
        <w:t>的值。</w:t>
      </w:r>
    </w:p>
    <w:p w14:paraId="3F046A26" w14:textId="77777777" w:rsidR="00DD414C" w:rsidRPr="00A57151" w:rsidRDefault="00DD414C" w:rsidP="00DD414C">
      <w:pPr>
        <w:rPr>
          <w:rFonts w:hint="eastAsia"/>
          <w:bCs/>
          <w:szCs w:val="21"/>
        </w:rPr>
      </w:pPr>
    </w:p>
    <w:p w14:paraId="27691CEE" w14:textId="77777777" w:rsidR="0095146F" w:rsidRPr="00A57151" w:rsidRDefault="0095146F" w:rsidP="00DD414C">
      <w:pPr>
        <w:rPr>
          <w:rFonts w:hint="eastAsia"/>
          <w:bCs/>
          <w:szCs w:val="21"/>
        </w:rPr>
      </w:pPr>
    </w:p>
    <w:p w14:paraId="0687AA3C" w14:textId="77777777" w:rsidR="0095146F" w:rsidRPr="00A57151" w:rsidRDefault="0095146F" w:rsidP="00DD414C">
      <w:pPr>
        <w:rPr>
          <w:rFonts w:hint="eastAsia"/>
          <w:bCs/>
          <w:szCs w:val="21"/>
        </w:rPr>
      </w:pPr>
    </w:p>
    <w:p w14:paraId="1D9A761F" w14:textId="77777777" w:rsidR="0095146F" w:rsidRPr="00A57151" w:rsidRDefault="0095146F" w:rsidP="00DD414C">
      <w:pPr>
        <w:rPr>
          <w:rFonts w:hint="eastAsia"/>
          <w:bCs/>
          <w:szCs w:val="21"/>
        </w:rPr>
      </w:pPr>
    </w:p>
    <w:p w14:paraId="49B25130" w14:textId="77777777" w:rsidR="0095146F" w:rsidRPr="00A57151" w:rsidRDefault="0095146F" w:rsidP="00DD414C">
      <w:pPr>
        <w:rPr>
          <w:rFonts w:hint="eastAsia"/>
          <w:bCs/>
          <w:szCs w:val="21"/>
        </w:rPr>
      </w:pPr>
    </w:p>
    <w:p w14:paraId="58E174AE" w14:textId="77777777" w:rsidR="0095146F" w:rsidRPr="00A57151" w:rsidRDefault="0095146F" w:rsidP="00DD414C">
      <w:pPr>
        <w:rPr>
          <w:rFonts w:hint="eastAsia"/>
          <w:bCs/>
          <w:szCs w:val="21"/>
        </w:rPr>
      </w:pPr>
    </w:p>
    <w:p w14:paraId="5C4613AC" w14:textId="77777777" w:rsidR="00DD414C" w:rsidRPr="00A57151" w:rsidRDefault="00DD414C" w:rsidP="00DD414C">
      <w:pPr>
        <w:rPr>
          <w:rFonts w:hint="eastAsia"/>
          <w:bCs/>
          <w:szCs w:val="21"/>
        </w:rPr>
      </w:pPr>
    </w:p>
    <w:p w14:paraId="076D8CDF" w14:textId="77777777" w:rsidR="003D4C47" w:rsidRPr="00A57151" w:rsidRDefault="003D4C47" w:rsidP="003D4C47">
      <w:pPr>
        <w:rPr>
          <w:rFonts w:hint="eastAsia"/>
          <w:b/>
          <w:szCs w:val="21"/>
        </w:rPr>
      </w:pPr>
      <w:r w:rsidRPr="00A57151">
        <w:rPr>
          <w:rFonts w:hint="eastAsia"/>
          <w:b/>
          <w:szCs w:val="21"/>
        </w:rPr>
        <w:t>练习</w:t>
      </w:r>
      <w:r w:rsidR="00FA222F" w:rsidRPr="00A57151">
        <w:rPr>
          <w:rFonts w:hint="eastAsia"/>
          <w:b/>
          <w:szCs w:val="21"/>
        </w:rPr>
        <w:t>7</w:t>
      </w:r>
      <w:r w:rsidRPr="00A57151">
        <w:rPr>
          <w:rFonts w:hint="eastAsia"/>
          <w:b/>
          <w:szCs w:val="21"/>
        </w:rPr>
        <w:t>：</w:t>
      </w:r>
      <w:r w:rsidR="00FA222F" w:rsidRPr="00A57151">
        <w:rPr>
          <w:rFonts w:ascii="宋体" w:hAnsi="宋体" w:hint="eastAsia"/>
          <w:bCs/>
          <w:sz w:val="21"/>
          <w:szCs w:val="21"/>
        </w:rPr>
        <w:t>分解因式</w:t>
      </w:r>
      <w:r w:rsidR="00FA222F" w:rsidRPr="00A57151">
        <w:rPr>
          <w:rFonts w:ascii="宋体" w:hAnsi="宋体" w:hint="eastAsia"/>
          <w:position w:val="-6"/>
          <w:sz w:val="21"/>
          <w:szCs w:val="21"/>
        </w:rPr>
        <w:object w:dxaOrig="1540" w:dyaOrig="300" w14:anchorId="494EEE3C">
          <v:shape id="_x0000_i1100" type="#_x0000_t75" style="width:76.9pt;height:15pt;mso-position-horizontal-relative:page;mso-position-vertical-relative:page" o:ole="">
            <v:imagedata r:id="rId154" o:title=""/>
          </v:shape>
          <o:OLEObject Type="Embed" ProgID="Equation.DSMT4" ShapeID="_x0000_i1100" DrawAspect="Content" ObjectID="_1644688608" r:id="rId155"/>
        </w:object>
      </w:r>
    </w:p>
    <w:p w14:paraId="10C20342" w14:textId="77777777" w:rsidR="003D4C47" w:rsidRPr="00A57151" w:rsidRDefault="003D4C47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7E03AFF3" w14:textId="77777777" w:rsidR="0095146F" w:rsidRPr="00A57151" w:rsidRDefault="0095146F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6E81E739" w14:textId="77777777" w:rsidR="0095146F" w:rsidRPr="00A57151" w:rsidRDefault="0095146F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08906FEB" w14:textId="77777777" w:rsidR="0095146F" w:rsidRPr="00A57151" w:rsidRDefault="0095146F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282247BD" w14:textId="77777777" w:rsidR="0095146F" w:rsidRPr="00A57151" w:rsidRDefault="0095146F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4626EE6F" w14:textId="77777777" w:rsidR="0095146F" w:rsidRPr="00A57151" w:rsidRDefault="0095146F">
      <w:pPr>
        <w:pStyle w:val="New"/>
        <w:spacing w:line="240" w:lineRule="atLeast"/>
        <w:rPr>
          <w:rFonts w:hint="eastAsia"/>
          <w:kern w:val="0"/>
          <w:sz w:val="20"/>
          <w:szCs w:val="21"/>
        </w:rPr>
      </w:pPr>
    </w:p>
    <w:p w14:paraId="5E95EAD2" w14:textId="77777777" w:rsidR="0095146F" w:rsidRPr="00A57151" w:rsidRDefault="0095146F">
      <w:pPr>
        <w:pStyle w:val="New"/>
        <w:spacing w:line="240" w:lineRule="atLeast"/>
        <w:rPr>
          <w:kern w:val="0"/>
          <w:sz w:val="20"/>
          <w:szCs w:val="21"/>
        </w:rPr>
      </w:pPr>
    </w:p>
    <w:p w14:paraId="385E539B" w14:textId="77777777" w:rsidR="003D4C47" w:rsidRPr="00A57151" w:rsidRDefault="00FA222F">
      <w:pPr>
        <w:pStyle w:val="New"/>
        <w:spacing w:line="240" w:lineRule="atLeast"/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8</w:t>
      </w:r>
      <w:r w:rsidRPr="00A57151">
        <w:rPr>
          <w:rFonts w:hint="eastAsia"/>
          <w:b/>
          <w:szCs w:val="21"/>
        </w:rPr>
        <w:t>：</w:t>
      </w:r>
      <w:r w:rsidR="00A33AD6" w:rsidRPr="00A57151">
        <w:rPr>
          <w:rFonts w:ascii="宋体" w:hAnsi="宋体" w:hint="eastAsia"/>
          <w:bCs/>
          <w:szCs w:val="21"/>
        </w:rPr>
        <w:t>分解因式</w:t>
      </w:r>
      <w:r w:rsidR="00A33AD6" w:rsidRPr="00A57151">
        <w:rPr>
          <w:position w:val="-6"/>
          <w:szCs w:val="21"/>
        </w:rPr>
        <w:object w:dxaOrig="1780" w:dyaOrig="340" w14:anchorId="7416507B">
          <v:shape id="_x0000_i1101" type="#_x0000_t75" style="width:88.9pt;height:16.9pt" o:ole="" fillcolor="window">
            <v:imagedata r:id="rId156" o:title=""/>
          </v:shape>
          <o:OLEObject Type="Embed" ProgID="Equation.3" ShapeID="_x0000_i1101" DrawAspect="Content" ObjectID="_1644688609" r:id="rId157"/>
        </w:object>
      </w:r>
    </w:p>
    <w:p w14:paraId="15BA2891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21B3128D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6DDB76D3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176A610F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671A3F35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74F7CE62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61B588A6" w14:textId="77777777" w:rsidR="0095146F" w:rsidRPr="00A57151" w:rsidRDefault="0095146F">
      <w:pPr>
        <w:pStyle w:val="New"/>
        <w:spacing w:line="240" w:lineRule="atLeast"/>
        <w:rPr>
          <w:rFonts w:hint="eastAsia"/>
          <w:szCs w:val="21"/>
        </w:rPr>
      </w:pPr>
    </w:p>
    <w:p w14:paraId="0C483CAC" w14:textId="77777777" w:rsidR="0095146F" w:rsidRPr="00A57151" w:rsidRDefault="0095146F">
      <w:pPr>
        <w:pStyle w:val="New"/>
        <w:spacing w:line="240" w:lineRule="atLeast"/>
        <w:rPr>
          <w:kern w:val="0"/>
          <w:sz w:val="20"/>
          <w:szCs w:val="21"/>
        </w:rPr>
      </w:pPr>
    </w:p>
    <w:p w14:paraId="4A4C4955" w14:textId="77777777" w:rsidR="004A5927" w:rsidRPr="00A57151" w:rsidRDefault="00E42E93">
      <w:pPr>
        <w:rPr>
          <w:rFonts w:hint="eastAsia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9</w:t>
      </w:r>
      <w:r w:rsidRPr="00A57151">
        <w:rPr>
          <w:rFonts w:hint="eastAsia"/>
          <w:b/>
          <w:szCs w:val="21"/>
        </w:rPr>
        <w:t>：</w:t>
      </w:r>
      <w:r w:rsidRPr="00A57151">
        <w:rPr>
          <w:rFonts w:hint="eastAsia"/>
          <w:szCs w:val="21"/>
        </w:rPr>
        <w:t>分解因式：</w:t>
      </w:r>
      <w:r w:rsidRPr="00A57151">
        <w:rPr>
          <w:position w:val="-10"/>
        </w:rPr>
        <w:object w:dxaOrig="2900" w:dyaOrig="380" w14:anchorId="171A72FA">
          <v:shape id="_x0000_i1102" type="#_x0000_t75" style="width:145.15pt;height:19.15pt" o:ole="">
            <v:imagedata r:id="rId158" o:title=""/>
          </v:shape>
          <o:OLEObject Type="Embed" ProgID="Equation.3" ShapeID="_x0000_i1102" DrawAspect="Content" ObjectID="_1644688610" r:id="rId159"/>
        </w:object>
      </w:r>
    </w:p>
    <w:p w14:paraId="6BA61A38" w14:textId="77777777" w:rsidR="0095146F" w:rsidRPr="00A57151" w:rsidRDefault="0095146F">
      <w:pPr>
        <w:rPr>
          <w:rFonts w:hint="eastAsia"/>
        </w:rPr>
      </w:pPr>
    </w:p>
    <w:p w14:paraId="5E48B61A" w14:textId="77777777" w:rsidR="0095146F" w:rsidRPr="00A57151" w:rsidRDefault="0095146F">
      <w:pPr>
        <w:rPr>
          <w:rFonts w:hint="eastAsia"/>
        </w:rPr>
      </w:pPr>
    </w:p>
    <w:p w14:paraId="267EE2AE" w14:textId="77777777" w:rsidR="0095146F" w:rsidRPr="00A57151" w:rsidRDefault="0095146F">
      <w:pPr>
        <w:rPr>
          <w:rFonts w:hint="eastAsia"/>
        </w:rPr>
      </w:pPr>
    </w:p>
    <w:p w14:paraId="6CCB01E1" w14:textId="77777777" w:rsidR="0095146F" w:rsidRPr="00A57151" w:rsidRDefault="0095146F">
      <w:pPr>
        <w:rPr>
          <w:rFonts w:hint="eastAsia"/>
        </w:rPr>
      </w:pPr>
    </w:p>
    <w:p w14:paraId="4313F851" w14:textId="77777777" w:rsidR="0095146F" w:rsidRPr="00A57151" w:rsidRDefault="0095146F">
      <w:pPr>
        <w:rPr>
          <w:rFonts w:hint="eastAsia"/>
        </w:rPr>
      </w:pPr>
    </w:p>
    <w:p w14:paraId="702A24B3" w14:textId="77777777" w:rsidR="0095146F" w:rsidRPr="00A57151" w:rsidRDefault="0095146F">
      <w:pPr>
        <w:rPr>
          <w:rFonts w:hint="eastAsia"/>
        </w:rPr>
      </w:pPr>
    </w:p>
    <w:p w14:paraId="1BCEC8BD" w14:textId="77777777" w:rsidR="0095146F" w:rsidRPr="00A57151" w:rsidRDefault="0095146F">
      <w:pPr>
        <w:rPr>
          <w:rFonts w:hint="eastAsia"/>
          <w:b/>
          <w:sz w:val="28"/>
          <w:szCs w:val="28"/>
        </w:rPr>
      </w:pPr>
    </w:p>
    <w:p w14:paraId="66F7A8BD" w14:textId="77777777" w:rsidR="00EB7786" w:rsidRPr="00A57151" w:rsidRDefault="00E42E93">
      <w:pPr>
        <w:rPr>
          <w:rFonts w:hint="eastAsia"/>
          <w:szCs w:val="21"/>
        </w:rPr>
      </w:pPr>
      <w:r w:rsidRPr="00A57151">
        <w:rPr>
          <w:rFonts w:hint="eastAsia"/>
          <w:b/>
          <w:szCs w:val="21"/>
        </w:rPr>
        <w:t>练习</w:t>
      </w:r>
      <w:r w:rsidRPr="00A57151">
        <w:rPr>
          <w:rFonts w:hint="eastAsia"/>
          <w:b/>
          <w:szCs w:val="21"/>
        </w:rPr>
        <w:t>10</w:t>
      </w:r>
      <w:r w:rsidRPr="00A57151">
        <w:rPr>
          <w:rFonts w:hint="eastAsia"/>
          <w:b/>
          <w:szCs w:val="21"/>
        </w:rPr>
        <w:t>：</w:t>
      </w:r>
      <w:r w:rsidR="00D77B33" w:rsidRPr="00A57151">
        <w:rPr>
          <w:rFonts w:hint="eastAsia"/>
          <w:szCs w:val="21"/>
        </w:rPr>
        <w:t>分解因式：</w:t>
      </w:r>
      <w:r w:rsidR="00D77B33" w:rsidRPr="00A57151">
        <w:rPr>
          <w:position w:val="-6"/>
          <w:szCs w:val="21"/>
        </w:rPr>
        <w:object w:dxaOrig="2160" w:dyaOrig="340" w14:anchorId="6CB990B2">
          <v:shape id="_x0000_i1103" type="#_x0000_t75" style="width:108pt;height:16.9pt" o:ole="">
            <v:imagedata r:id="rId160" o:title=""/>
          </v:shape>
          <o:OLEObject Type="Embed" ProgID="Equation.3" ShapeID="_x0000_i1103" DrawAspect="Content" ObjectID="_1644688611" r:id="rId161"/>
        </w:object>
      </w:r>
    </w:p>
    <w:p w14:paraId="46114FB3" w14:textId="77777777" w:rsidR="0095146F" w:rsidRPr="00A57151" w:rsidRDefault="0095146F">
      <w:pPr>
        <w:rPr>
          <w:rFonts w:hint="eastAsia"/>
          <w:szCs w:val="21"/>
        </w:rPr>
      </w:pPr>
    </w:p>
    <w:p w14:paraId="212B553B" w14:textId="77777777" w:rsidR="0095146F" w:rsidRPr="00A57151" w:rsidRDefault="0095146F">
      <w:pPr>
        <w:rPr>
          <w:rFonts w:hint="eastAsia"/>
          <w:szCs w:val="21"/>
        </w:rPr>
      </w:pPr>
    </w:p>
    <w:p w14:paraId="16716BB0" w14:textId="77777777" w:rsidR="0095146F" w:rsidRPr="00A57151" w:rsidRDefault="0095146F">
      <w:pPr>
        <w:rPr>
          <w:rFonts w:hint="eastAsia"/>
          <w:szCs w:val="21"/>
        </w:rPr>
      </w:pPr>
    </w:p>
    <w:p w14:paraId="183CFBB5" w14:textId="77777777" w:rsidR="0095146F" w:rsidRPr="00A57151" w:rsidRDefault="0095146F">
      <w:pPr>
        <w:rPr>
          <w:rFonts w:hint="eastAsia"/>
          <w:szCs w:val="21"/>
        </w:rPr>
      </w:pPr>
    </w:p>
    <w:p w14:paraId="76910E24" w14:textId="77777777" w:rsidR="0095146F" w:rsidRPr="00A57151" w:rsidRDefault="0095146F">
      <w:pPr>
        <w:rPr>
          <w:b/>
          <w:sz w:val="28"/>
          <w:szCs w:val="28"/>
        </w:rPr>
      </w:pPr>
    </w:p>
    <w:p w14:paraId="35D86E8B" w14:textId="77777777" w:rsidR="004A5927" w:rsidRPr="00A57151" w:rsidRDefault="004A5927">
      <w:pPr>
        <w:rPr>
          <w:rFonts w:hint="eastAsia"/>
          <w:b/>
          <w:sz w:val="28"/>
          <w:szCs w:val="28"/>
        </w:rPr>
      </w:pPr>
    </w:p>
    <w:p w14:paraId="4B15A0E3" w14:textId="77777777" w:rsidR="0095146F" w:rsidRPr="00A57151" w:rsidRDefault="0095146F">
      <w:pPr>
        <w:rPr>
          <w:rFonts w:hint="eastAsia"/>
          <w:b/>
          <w:sz w:val="28"/>
          <w:szCs w:val="28"/>
        </w:rPr>
      </w:pPr>
    </w:p>
    <w:p w14:paraId="17CA0EDE" w14:textId="77777777" w:rsidR="0095146F" w:rsidRPr="00A57151" w:rsidRDefault="0095146F">
      <w:pPr>
        <w:rPr>
          <w:rFonts w:hint="eastAsia"/>
          <w:b/>
          <w:sz w:val="28"/>
          <w:szCs w:val="28"/>
        </w:rPr>
      </w:pPr>
    </w:p>
    <w:p w14:paraId="3DA90B6D" w14:textId="77777777" w:rsidR="0095146F" w:rsidRDefault="0095146F">
      <w:pPr>
        <w:rPr>
          <w:b/>
          <w:sz w:val="28"/>
          <w:szCs w:val="28"/>
        </w:rPr>
      </w:pPr>
    </w:p>
    <w:p w14:paraId="192837F5" w14:textId="77777777" w:rsidR="00031DE9" w:rsidRDefault="00031DE9">
      <w:pPr>
        <w:rPr>
          <w:b/>
          <w:sz w:val="28"/>
          <w:szCs w:val="28"/>
        </w:rPr>
      </w:pPr>
    </w:p>
    <w:p w14:paraId="36F75FF0" w14:textId="77777777" w:rsidR="00031DE9" w:rsidRDefault="00031DE9">
      <w:pPr>
        <w:rPr>
          <w:b/>
          <w:sz w:val="28"/>
          <w:szCs w:val="28"/>
        </w:rPr>
      </w:pPr>
    </w:p>
    <w:p w14:paraId="4B283AED" w14:textId="77777777" w:rsidR="00031DE9" w:rsidRDefault="00031DE9">
      <w:pPr>
        <w:rPr>
          <w:b/>
          <w:sz w:val="28"/>
          <w:szCs w:val="28"/>
        </w:rPr>
      </w:pPr>
    </w:p>
    <w:p w14:paraId="61696D8A" w14:textId="77777777" w:rsidR="00031DE9" w:rsidRPr="00A57151" w:rsidRDefault="00031DE9">
      <w:pPr>
        <w:rPr>
          <w:rFonts w:hint="eastAsia"/>
          <w:b/>
          <w:sz w:val="28"/>
          <w:szCs w:val="28"/>
        </w:rPr>
      </w:pPr>
    </w:p>
    <w:p w14:paraId="249C2000" w14:textId="77777777" w:rsidR="00DD414C" w:rsidRPr="00A57151" w:rsidRDefault="00DD414C" w:rsidP="00DD414C">
      <w:pPr>
        <w:rPr>
          <w:rFonts w:hint="eastAsia"/>
          <w:b/>
          <w:sz w:val="28"/>
          <w:szCs w:val="28"/>
        </w:rPr>
      </w:pPr>
      <w:r w:rsidRPr="00A57151">
        <w:rPr>
          <w:rFonts w:hint="eastAsia"/>
          <w:b/>
          <w:sz w:val="28"/>
          <w:szCs w:val="28"/>
        </w:rPr>
        <w:lastRenderedPageBreak/>
        <w:t>参考答案</w:t>
      </w:r>
    </w:p>
    <w:p w14:paraId="148463D0" w14:textId="77777777" w:rsidR="00DD414C" w:rsidRPr="00A57151" w:rsidRDefault="00DD414C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1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22099C" w:rsidRPr="00A57151">
        <w:rPr>
          <w:rFonts w:hint="eastAsia"/>
          <w:bCs/>
          <w:sz w:val="21"/>
          <w:szCs w:val="21"/>
        </w:rPr>
        <w:t>2015</w:t>
      </w:r>
    </w:p>
    <w:p w14:paraId="35F5E4CD" w14:textId="77777777" w:rsidR="00DD414C" w:rsidRPr="00A57151" w:rsidRDefault="00DD414C" w:rsidP="00DD414C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22099C" w:rsidRPr="00A57151">
        <w:rPr>
          <w:rFonts w:hint="eastAsia"/>
          <w:bCs/>
          <w:sz w:val="21"/>
          <w:szCs w:val="21"/>
        </w:rPr>
        <w:t>解法一（整体代入）：由</w:t>
      </w:r>
      <w:r w:rsidR="0022099C" w:rsidRPr="00A57151">
        <w:rPr>
          <w:bCs/>
          <w:position w:val="-6"/>
          <w:szCs w:val="21"/>
        </w:rPr>
        <w:object w:dxaOrig="1260" w:dyaOrig="340" w14:anchorId="25F0FF7E">
          <v:shape id="_x0000_i1104" type="#_x0000_t75" style="width:63pt;height:16.9pt" o:ole="">
            <v:imagedata r:id="rId51" o:title=""/>
          </v:shape>
          <o:OLEObject Type="Embed" ProgID="Equation.3" ShapeID="_x0000_i1104" DrawAspect="Content" ObjectID="_1644688612" r:id="rId162"/>
        </w:object>
      </w:r>
      <w:r w:rsidR="0022099C" w:rsidRPr="00A57151">
        <w:rPr>
          <w:rFonts w:hint="eastAsia"/>
          <w:bCs/>
          <w:sz w:val="21"/>
          <w:szCs w:val="21"/>
        </w:rPr>
        <w:t>得</w:t>
      </w:r>
      <w:r w:rsidR="0022099C" w:rsidRPr="00A57151">
        <w:rPr>
          <w:bCs/>
          <w:position w:val="-6"/>
          <w:szCs w:val="21"/>
        </w:rPr>
        <w:object w:dxaOrig="1420" w:dyaOrig="340" w14:anchorId="29863DF2">
          <v:shape id="_x0000_i1105" type="#_x0000_t75" style="width:70.9pt;height:16.9pt" o:ole="">
            <v:imagedata r:id="rId163" o:title=""/>
          </v:shape>
          <o:OLEObject Type="Embed" ProgID="Equation.3" ShapeID="_x0000_i1105" DrawAspect="Content" ObjectID="_1644688613" r:id="rId164"/>
        </w:object>
      </w:r>
    </w:p>
    <w:p w14:paraId="355755D4" w14:textId="77777777" w:rsidR="0022099C" w:rsidRPr="00A57151" w:rsidRDefault="0022099C" w:rsidP="00DD414C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="00E278B3" w:rsidRPr="00A57151">
        <w:rPr>
          <w:bCs/>
          <w:position w:val="-6"/>
          <w:szCs w:val="21"/>
        </w:rPr>
        <w:object w:dxaOrig="6580" w:dyaOrig="340" w14:anchorId="1E033718">
          <v:shape id="_x0000_i1106" type="#_x0000_t75" style="width:328.9pt;height:16.9pt" o:ole="">
            <v:imagedata r:id="rId165" o:title=""/>
          </v:shape>
          <o:OLEObject Type="Embed" ProgID="Equation.3" ShapeID="_x0000_i1106" DrawAspect="Content" ObjectID="_1644688614" r:id="rId166"/>
        </w:object>
      </w:r>
    </w:p>
    <w:p w14:paraId="7284792F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解法二（</w:t>
      </w:r>
      <w:r w:rsidR="00C37CE5" w:rsidRPr="00A57151">
        <w:rPr>
          <w:rFonts w:hint="eastAsia"/>
          <w:bCs/>
          <w:sz w:val="21"/>
          <w:szCs w:val="21"/>
        </w:rPr>
        <w:t>降次</w:t>
      </w:r>
      <w:r w:rsidRPr="00A57151">
        <w:rPr>
          <w:rFonts w:hint="eastAsia"/>
          <w:bCs/>
          <w:sz w:val="21"/>
          <w:szCs w:val="21"/>
        </w:rPr>
        <w:t>）</w:t>
      </w:r>
      <w:r w:rsidR="00E278B3" w:rsidRPr="00A57151">
        <w:rPr>
          <w:rFonts w:hint="eastAsia"/>
          <w:bCs/>
          <w:sz w:val="21"/>
          <w:szCs w:val="21"/>
        </w:rPr>
        <w:t>：方程作为刻画现实世界相等关系的数学模型，还具有</w:t>
      </w:r>
      <w:r w:rsidR="00C37CE5" w:rsidRPr="00A57151">
        <w:rPr>
          <w:rFonts w:hint="eastAsia"/>
          <w:bCs/>
          <w:sz w:val="21"/>
          <w:szCs w:val="21"/>
        </w:rPr>
        <w:t>降次</w:t>
      </w:r>
      <w:r w:rsidR="00E278B3" w:rsidRPr="00A57151">
        <w:rPr>
          <w:rFonts w:hint="eastAsia"/>
          <w:bCs/>
          <w:sz w:val="21"/>
          <w:szCs w:val="21"/>
        </w:rPr>
        <w:t>的功能。</w:t>
      </w:r>
    </w:p>
    <w:p w14:paraId="5F29F1BD" w14:textId="77777777" w:rsidR="00E278B3" w:rsidRPr="00A57151" w:rsidRDefault="00E278B3" w:rsidP="00DD414C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由</w:t>
      </w:r>
      <w:r w:rsidRPr="00A57151">
        <w:rPr>
          <w:bCs/>
          <w:position w:val="-6"/>
          <w:szCs w:val="21"/>
        </w:rPr>
        <w:object w:dxaOrig="1260" w:dyaOrig="340" w14:anchorId="7C6566D0">
          <v:shape id="_x0000_i1107" type="#_x0000_t75" style="width:63pt;height:16.9pt" o:ole="">
            <v:imagedata r:id="rId51" o:title=""/>
          </v:shape>
          <o:OLEObject Type="Embed" ProgID="Equation.3" ShapeID="_x0000_i1107" DrawAspect="Content" ObjectID="_1644688615" r:id="rId167"/>
        </w:object>
      </w:r>
      <w:r w:rsidRPr="00A57151">
        <w:rPr>
          <w:rFonts w:hint="eastAsia"/>
          <w:bCs/>
          <w:sz w:val="21"/>
          <w:szCs w:val="21"/>
        </w:rPr>
        <w:t>得</w:t>
      </w:r>
      <w:r w:rsidRPr="00A57151">
        <w:rPr>
          <w:bCs/>
          <w:position w:val="-6"/>
          <w:szCs w:val="21"/>
        </w:rPr>
        <w:object w:dxaOrig="940" w:dyaOrig="340" w14:anchorId="59262442">
          <v:shape id="_x0000_i1108" type="#_x0000_t75" style="width:46.9pt;height:16.9pt" o:ole="">
            <v:imagedata r:id="rId168" o:title=""/>
          </v:shape>
          <o:OLEObject Type="Embed" ProgID="Equation.3" ShapeID="_x0000_i1108" DrawAspect="Content" ObjectID="_1644688616" r:id="rId169"/>
        </w:object>
      </w:r>
      <w:r w:rsidRPr="00A57151">
        <w:rPr>
          <w:rFonts w:hint="eastAsia"/>
          <w:bCs/>
          <w:szCs w:val="21"/>
        </w:rPr>
        <w:t>，</w:t>
      </w:r>
    </w:p>
    <w:p w14:paraId="672BCEA0" w14:textId="77777777" w:rsidR="00E278B3" w:rsidRPr="00A57151" w:rsidRDefault="00E278B3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bCs/>
          <w:position w:val="-10"/>
          <w:szCs w:val="21"/>
        </w:rPr>
        <w:object w:dxaOrig="9499" w:dyaOrig="380" w14:anchorId="2749EAFE">
          <v:shape id="_x0000_i1109" type="#_x0000_t75" style="width:475.15pt;height:19.15pt" o:ole="">
            <v:imagedata r:id="rId170" o:title=""/>
          </v:shape>
          <o:OLEObject Type="Embed" ProgID="Equation.3" ShapeID="_x0000_i1109" DrawAspect="Content" ObjectID="_1644688617" r:id="rId171"/>
        </w:object>
      </w:r>
    </w:p>
    <w:p w14:paraId="16A2D0B4" w14:textId="77777777" w:rsidR="00DD414C" w:rsidRPr="00A57151" w:rsidRDefault="00E278B3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揭发三（</w:t>
      </w:r>
      <w:r w:rsidR="00C37CE5" w:rsidRPr="00A57151">
        <w:rPr>
          <w:rFonts w:hint="eastAsia"/>
          <w:bCs/>
          <w:sz w:val="21"/>
          <w:szCs w:val="21"/>
        </w:rPr>
        <w:t>降次</w:t>
      </w:r>
      <w:r w:rsidRPr="00A57151">
        <w:rPr>
          <w:rFonts w:hint="eastAsia"/>
          <w:bCs/>
          <w:sz w:val="21"/>
          <w:szCs w:val="21"/>
        </w:rPr>
        <w:t>、消元）：</w:t>
      </w:r>
      <w:r w:rsidRPr="00A57151">
        <w:rPr>
          <w:bCs/>
          <w:position w:val="-6"/>
          <w:szCs w:val="21"/>
        </w:rPr>
        <w:object w:dxaOrig="940" w:dyaOrig="340" w14:anchorId="59C8E525">
          <v:shape id="_x0000_i1110" type="#_x0000_t75" style="width:46.9pt;height:16.9pt" o:ole="">
            <v:imagedata r:id="rId172" o:title=""/>
          </v:shape>
          <o:OLEObject Type="Embed" ProgID="Equation.3" ShapeID="_x0000_i1110" DrawAspect="Content" ObjectID="_1644688618" r:id="rId173"/>
        </w:object>
      </w:r>
      <w:r w:rsidRPr="00A57151">
        <w:rPr>
          <w:rFonts w:hint="eastAsia"/>
          <w:bCs/>
          <w:sz w:val="21"/>
          <w:szCs w:val="21"/>
        </w:rPr>
        <w:t>（消元、减项）</w:t>
      </w:r>
      <w:r w:rsidRPr="00A57151">
        <w:rPr>
          <w:bCs/>
          <w:position w:val="-10"/>
          <w:szCs w:val="21"/>
        </w:rPr>
        <w:object w:dxaOrig="8740" w:dyaOrig="380" w14:anchorId="0B0B923D">
          <v:shape id="_x0000_i1111" type="#_x0000_t75" style="width:436.9pt;height:19.15pt" o:ole="">
            <v:imagedata r:id="rId174" o:title=""/>
          </v:shape>
          <o:OLEObject Type="Embed" ProgID="Equation.3" ShapeID="_x0000_i1111" DrawAspect="Content" ObjectID="_1644688619" r:id="rId175"/>
        </w:object>
      </w:r>
    </w:p>
    <w:p w14:paraId="7F2D578A" w14:textId="77777777" w:rsidR="0022099C" w:rsidRPr="00A57151" w:rsidRDefault="00E278B3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说明：本题常用的方法是</w:t>
      </w:r>
      <w:r w:rsidR="00C37CE5" w:rsidRPr="00A57151">
        <w:rPr>
          <w:rFonts w:hint="eastAsia"/>
          <w:bCs/>
          <w:sz w:val="21"/>
          <w:szCs w:val="21"/>
        </w:rPr>
        <w:t>降次</w:t>
      </w:r>
      <w:r w:rsidR="00D20046" w:rsidRPr="00A57151">
        <w:rPr>
          <w:rFonts w:hint="eastAsia"/>
          <w:bCs/>
          <w:sz w:val="21"/>
          <w:szCs w:val="21"/>
        </w:rPr>
        <w:t>法，通过降次</w:t>
      </w:r>
      <w:r w:rsidRPr="00A57151">
        <w:rPr>
          <w:rFonts w:hint="eastAsia"/>
          <w:bCs/>
          <w:sz w:val="21"/>
          <w:szCs w:val="21"/>
        </w:rPr>
        <w:t>最后使</w:t>
      </w:r>
      <w:r w:rsidRPr="00A57151">
        <w:rPr>
          <w:bCs/>
          <w:position w:val="-6"/>
          <w:szCs w:val="21"/>
        </w:rPr>
        <w:object w:dxaOrig="1520" w:dyaOrig="340" w14:anchorId="55F5E0D0">
          <v:shape id="_x0000_i1112" type="#_x0000_t75" style="width:76.15pt;height:16.9pt" o:ole="">
            <v:imagedata r:id="rId176" o:title=""/>
          </v:shape>
          <o:OLEObject Type="Embed" ProgID="Equation.3" ShapeID="_x0000_i1112" DrawAspect="Content" ObjectID="_1644688620" r:id="rId177"/>
        </w:object>
      </w:r>
      <w:r w:rsidRPr="00A57151">
        <w:rPr>
          <w:rFonts w:hint="eastAsia"/>
          <w:bCs/>
          <w:sz w:val="21"/>
          <w:szCs w:val="21"/>
        </w:rPr>
        <w:t>化为一个常数，但是用</w:t>
      </w:r>
      <w:r w:rsidR="00C37CE5" w:rsidRPr="00A57151">
        <w:rPr>
          <w:rFonts w:hint="eastAsia"/>
          <w:bCs/>
          <w:sz w:val="21"/>
          <w:szCs w:val="21"/>
        </w:rPr>
        <w:t>降次</w:t>
      </w:r>
      <w:r w:rsidRPr="00A57151">
        <w:rPr>
          <w:rFonts w:hint="eastAsia"/>
          <w:bCs/>
          <w:sz w:val="21"/>
          <w:szCs w:val="21"/>
        </w:rPr>
        <w:t>法，变形过程较为复杂且容易出错，而用零代换只要掌握变形的技巧，计算比较简便。</w:t>
      </w:r>
    </w:p>
    <w:p w14:paraId="09843449" w14:textId="77777777" w:rsidR="00E278B3" w:rsidRPr="00A57151" w:rsidRDefault="00E278B3" w:rsidP="00DD414C">
      <w:pPr>
        <w:rPr>
          <w:rFonts w:hint="eastAsia"/>
          <w:bCs/>
          <w:sz w:val="21"/>
          <w:szCs w:val="21"/>
        </w:rPr>
      </w:pPr>
    </w:p>
    <w:p w14:paraId="2FD67E68" w14:textId="77777777" w:rsidR="00E278B3" w:rsidRPr="00A57151" w:rsidRDefault="00E278B3" w:rsidP="00DD414C">
      <w:pPr>
        <w:rPr>
          <w:rFonts w:hint="eastAsia"/>
          <w:bCs/>
          <w:sz w:val="21"/>
          <w:szCs w:val="21"/>
        </w:rPr>
      </w:pPr>
    </w:p>
    <w:p w14:paraId="52BC23DD" w14:textId="77777777" w:rsidR="0022099C" w:rsidRPr="00A57151" w:rsidRDefault="0022099C" w:rsidP="0022099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="00E278B3" w:rsidRPr="00A57151">
        <w:rPr>
          <w:rFonts w:hint="eastAsia"/>
          <w:b/>
          <w:sz w:val="21"/>
          <w:szCs w:val="21"/>
        </w:rPr>
        <w:t>2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69381F" w:rsidRPr="00A57151">
        <w:rPr>
          <w:rFonts w:ascii="宋体" w:hAnsi="宋体" w:hint="eastAsia"/>
          <w:position w:val="-10"/>
          <w:sz w:val="21"/>
          <w:szCs w:val="21"/>
        </w:rPr>
        <w:object w:dxaOrig="1240" w:dyaOrig="300" w14:anchorId="54BE5D4F">
          <v:shape id="_x0000_i1113" type="#_x0000_t75" style="width:61.9pt;height:15pt;mso-position-horizontal-relative:page;mso-position-vertical-relative:page" o:ole="">
            <v:imagedata r:id="rId178" o:title=""/>
          </v:shape>
          <o:OLEObject Type="Embed" ProgID="Equation.KSEE3" ShapeID="_x0000_i1113" DrawAspect="Content" ObjectID="_1644688621" r:id="rId179">
            <o:FieldCodes>\* MERGEFORMAT</o:FieldCodes>
          </o:OLEObject>
        </w:object>
      </w:r>
      <w:r w:rsidR="0069381F" w:rsidRPr="00A57151">
        <w:rPr>
          <w:rFonts w:hint="eastAsia"/>
          <w:bCs/>
          <w:sz w:val="21"/>
          <w:szCs w:val="21"/>
        </w:rPr>
        <w:t>，</w:t>
      </w:r>
      <w:r w:rsidR="0069381F" w:rsidRPr="00A57151">
        <w:rPr>
          <w:rFonts w:ascii="宋体" w:hAnsi="宋体" w:hint="eastAsia"/>
          <w:position w:val="-10"/>
          <w:sz w:val="21"/>
          <w:szCs w:val="21"/>
        </w:rPr>
        <w:object w:dxaOrig="1240" w:dyaOrig="300" w14:anchorId="260E800F">
          <v:shape id="_x0000_i1114" type="#_x0000_t75" style="width:61.9pt;height:15pt;mso-position-horizontal-relative:page;mso-position-vertical-relative:page" o:ole="">
            <v:imagedata r:id="rId180" o:title=""/>
          </v:shape>
          <o:OLEObject Type="Embed" ProgID="Equation.KSEE3" ShapeID="_x0000_i1114" DrawAspect="Content" ObjectID="_1644688622" r:id="rId181">
            <o:FieldCodes>\* MERGEFORMAT</o:FieldCodes>
          </o:OLEObject>
        </w:object>
      </w:r>
    </w:p>
    <w:p w14:paraId="16B8A516" w14:textId="77777777" w:rsidR="00557907" w:rsidRPr="00A57151" w:rsidRDefault="0022099C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557907" w:rsidRPr="00A57151">
        <w:rPr>
          <w:rFonts w:hint="eastAsia"/>
          <w:bCs/>
          <w:sz w:val="21"/>
          <w:szCs w:val="21"/>
        </w:rPr>
        <w:t>（长除法）：</w:t>
      </w:r>
      <w:r w:rsidR="00557907" w:rsidRPr="00A57151">
        <w:rPr>
          <w:rFonts w:ascii="宋体" w:hAnsi="宋体" w:hint="eastAsia"/>
          <w:position w:val="-20"/>
          <w:sz w:val="21"/>
          <w:szCs w:val="21"/>
        </w:rPr>
        <w:object w:dxaOrig="4400" w:dyaOrig="720" w14:anchorId="1553898E">
          <v:shape id="_x0000_i1115" type="#_x0000_t75" style="width:220.15pt;height:36pt;mso-position-horizontal-relative:page;mso-position-vertical-relative:page" o:ole="">
            <v:imagedata r:id="rId182" o:title=""/>
          </v:shape>
          <o:OLEObject Type="Embed" ProgID="Equation.KSEE3" ShapeID="_x0000_i1115" DrawAspect="Content" ObjectID="_1644688623" r:id="rId183">
            <o:FieldCodes>\* MERGEFORMAT</o:FieldCodes>
          </o:OLEObject>
        </w:object>
      </w:r>
    </w:p>
    <w:p w14:paraId="44A201A0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 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538" w:dyaOrig="340" w14:anchorId="40D0D8B7">
          <v:shape id="_x0000_i1116" type="#_x0000_t75" style="width:76.9pt;height:16.9pt;mso-position-horizontal-relative:page;mso-position-vertical-relative:page" o:ole="">
            <v:imagedata r:id="rId184" o:title=""/>
          </v:shape>
          <o:OLEObject Type="Embed" ProgID="Equation.KSEE3" ShapeID="_x0000_i1116" DrawAspect="Content" ObjectID="_1644688624" r:id="rId185">
            <o:FieldCodes>\* MERGEFORMAT</o:FieldCodes>
          </o:OLEObject>
        </w:object>
      </w:r>
    </w:p>
    <w:p w14:paraId="16253FA7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 </w:t>
      </w:r>
      <w:r w:rsidRPr="00A57151">
        <w:rPr>
          <w:rFonts w:ascii="宋体" w:hAnsi="宋体" w:hint="eastAsia"/>
          <w:sz w:val="21"/>
          <w:szCs w:val="21"/>
          <w:u w:val="single"/>
        </w:rPr>
        <w:t xml:space="preserve">                  </w:t>
      </w:r>
    </w:p>
    <w:p w14:paraId="2E07AC0E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</w:t>
      </w:r>
    </w:p>
    <w:p w14:paraId="77606C60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      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1240" w:dyaOrig="300" w14:anchorId="2716ACF0">
          <v:shape id="_x0000_i1117" type="#_x0000_t75" style="width:61.9pt;height:15pt;mso-position-horizontal-relative:page;mso-position-vertical-relative:page" o:ole="">
            <v:imagedata r:id="rId186" o:title=""/>
          </v:shape>
          <o:OLEObject Type="Embed" ProgID="Equation.KSEE3" ShapeID="_x0000_i1117" DrawAspect="Content" ObjectID="_1644688625" r:id="rId187">
            <o:FieldCodes>\* MERGEFORMAT</o:FieldCodes>
          </o:OLEObject>
        </w:object>
      </w:r>
    </w:p>
    <w:p w14:paraId="492A902B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</w:p>
    <w:p w14:paraId="00E98DAD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   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499" w:dyaOrig="340" w14:anchorId="2BF53F77">
          <v:shape id="_x0000_i1118" type="#_x0000_t75" style="width:75pt;height:16.9pt;mso-position-horizontal-relative:page;mso-position-vertical-relative:page" o:ole="">
            <v:imagedata r:id="rId188" o:title=""/>
          </v:shape>
          <o:OLEObject Type="Embed" ProgID="Equation.KSEE3" ShapeID="_x0000_i1118" DrawAspect="Content" ObjectID="_1644688626" r:id="rId189">
            <o:FieldCodes>\* MERGEFORMAT</o:FieldCodes>
          </o:OLEObject>
        </w:object>
      </w:r>
    </w:p>
    <w:p w14:paraId="1AECE756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</w:t>
      </w:r>
      <w:r w:rsidRPr="00A57151">
        <w:rPr>
          <w:rFonts w:ascii="宋体" w:hAnsi="宋体" w:hint="eastAsia"/>
          <w:sz w:val="21"/>
          <w:szCs w:val="21"/>
          <w:u w:val="single"/>
        </w:rPr>
        <w:t xml:space="preserve">                   </w:t>
      </w:r>
    </w:p>
    <w:p w14:paraId="0D739EA5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sz w:val="21"/>
          <w:szCs w:val="21"/>
        </w:rPr>
        <w:t xml:space="preserve">                                            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680" w:dyaOrig="300" w14:anchorId="7A908E9F">
          <v:shape id="_x0000_i1119" type="#_x0000_t75" style="width:84pt;height:15pt;mso-position-horizontal-relative:page;mso-position-vertical-relative:page" o:ole="">
            <v:imagedata r:id="rId190" o:title=""/>
          </v:shape>
          <o:OLEObject Type="Embed" ProgID="Equation.KSEE3" ShapeID="_x0000_i1119" DrawAspect="Content" ObjectID="_1644688627" r:id="rId191">
            <o:FieldCodes>\* MERGEFORMAT</o:FieldCodes>
          </o:OLEObject>
        </w:object>
      </w:r>
    </w:p>
    <w:p w14:paraId="2799DB19" w14:textId="77777777" w:rsidR="00557907" w:rsidRPr="00A57151" w:rsidRDefault="00557907" w:rsidP="00557907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16BC542A">
          <v:shape id="_x0000_i1120" type="#_x0000_t75" style="width:25.15pt;height:15pt;mso-position-horizontal-relative:page;mso-position-vertical-relative:page" o:ole="">
            <v:imagedata r:id="rId192" o:title=""/>
          </v:shape>
          <o:OLEObject Type="Embed" ProgID="Equation.KSEE3" ShapeID="_x0000_i1120" DrawAspect="Content" ObjectID="_1644688628" r:id="rId193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除以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480" w:dyaOrig="300" w14:anchorId="51F58009">
          <v:shape id="_x0000_i1121" type="#_x0000_t75" style="width:24pt;height:15pt;mso-position-horizontal-relative:page;mso-position-vertical-relative:page" o:ole="">
            <v:imagedata r:id="rId194" o:title=""/>
          </v:shape>
          <o:OLEObject Type="Embed" ProgID="Equation.KSEE3" ShapeID="_x0000_i1121" DrawAspect="Content" ObjectID="_1644688629" r:id="rId195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的商式为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240" w:dyaOrig="300" w14:anchorId="523DBCA0">
          <v:shape id="_x0000_i1122" type="#_x0000_t75" style="width:61.9pt;height:15pt;mso-position-horizontal-relative:page;mso-position-vertical-relative:page" o:ole="">
            <v:imagedata r:id="rId178" o:title=""/>
          </v:shape>
          <o:OLEObject Type="Embed" ProgID="Equation.KSEE3" ShapeID="_x0000_i1122" DrawAspect="Content" ObjectID="_1644688630" r:id="rId196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，余式为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240" w:dyaOrig="300" w14:anchorId="257A1A6C">
          <v:shape id="_x0000_i1123" type="#_x0000_t75" style="width:61.9pt;height:15pt;mso-position-horizontal-relative:page;mso-position-vertical-relative:page" o:ole="">
            <v:imagedata r:id="rId180" o:title=""/>
          </v:shape>
          <o:OLEObject Type="Embed" ProgID="Equation.KSEE3" ShapeID="_x0000_i1123" DrawAspect="Content" ObjectID="_1644688631" r:id="rId197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。</w:t>
      </w:r>
    </w:p>
    <w:p w14:paraId="54772449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</w:p>
    <w:p w14:paraId="79B7F0AD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</w:p>
    <w:p w14:paraId="20991170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="0069381F" w:rsidRPr="00A57151">
        <w:rPr>
          <w:rFonts w:hint="eastAsia"/>
          <w:b/>
          <w:sz w:val="21"/>
          <w:szCs w:val="21"/>
        </w:rPr>
        <w:t>3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0F10A8" w:rsidRPr="00A57151">
        <w:rPr>
          <w:rFonts w:hint="eastAsia"/>
          <w:bCs/>
          <w:sz w:val="21"/>
          <w:szCs w:val="21"/>
        </w:rPr>
        <w:t>20</w:t>
      </w:r>
    </w:p>
    <w:p w14:paraId="2B3EC171" w14:textId="77777777" w:rsidR="000F10A8" w:rsidRPr="00A57151" w:rsidRDefault="0022099C" w:rsidP="000F10A8">
      <w:pPr>
        <w:widowControl w:val="0"/>
        <w:jc w:val="both"/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0F10A8" w:rsidRPr="00A57151">
        <w:rPr>
          <w:rFonts w:hint="eastAsia"/>
          <w:bCs/>
          <w:sz w:val="21"/>
          <w:szCs w:val="21"/>
        </w:rPr>
        <w:t>由余式定理可知</w:t>
      </w:r>
      <w:r w:rsidR="000F10A8" w:rsidRPr="00A57151">
        <w:rPr>
          <w:rFonts w:ascii="宋体" w:hAnsi="宋体" w:hint="eastAsia"/>
          <w:position w:val="-22"/>
          <w:sz w:val="21"/>
          <w:szCs w:val="21"/>
        </w:rPr>
        <w:object w:dxaOrig="860" w:dyaOrig="580" w14:anchorId="585461F9">
          <v:shape id="_x0000_i1124" type="#_x0000_t75" style="width:43.15pt;height:28.9pt;mso-position-horizontal-relative:page;mso-position-vertical-relative:page" o:ole="">
            <v:imagedata r:id="rId198" o:title=""/>
          </v:shape>
          <o:OLEObject Type="Embed" ProgID="Equation.DSMT4" ShapeID="_x0000_i1124" DrawAspect="Content" ObjectID="_1644688632" r:id="rId199"/>
        </w:object>
      </w:r>
      <w:r w:rsidR="000F10A8" w:rsidRPr="00A57151">
        <w:rPr>
          <w:rFonts w:hint="eastAsia"/>
          <w:bCs/>
          <w:sz w:val="21"/>
          <w:szCs w:val="21"/>
        </w:rPr>
        <w:t>，设</w:t>
      </w:r>
      <w:r w:rsidR="000F10A8" w:rsidRPr="00A57151">
        <w:rPr>
          <w:rFonts w:ascii="宋体" w:hAnsi="宋体"/>
          <w:position w:val="-10"/>
          <w:sz w:val="21"/>
          <w:szCs w:val="21"/>
        </w:rPr>
        <w:object w:dxaOrig="2060" w:dyaOrig="380" w14:anchorId="383F64E6">
          <v:shape id="_x0000_i1125" type="#_x0000_t75" style="width:103.15pt;height:19.15pt" o:ole="">
            <v:imagedata r:id="rId200" o:title=""/>
          </v:shape>
          <o:OLEObject Type="Embed" ProgID="Equation.3" ShapeID="_x0000_i1125" DrawAspect="Content" ObjectID="_1644688633" r:id="rId201"/>
        </w:object>
      </w:r>
      <w:r w:rsidR="000F10A8" w:rsidRPr="00A57151">
        <w:rPr>
          <w:rFonts w:hint="eastAsia"/>
          <w:bCs/>
          <w:sz w:val="21"/>
          <w:szCs w:val="21"/>
        </w:rPr>
        <w:t>，则</w:t>
      </w:r>
      <w:r w:rsidR="000F10A8"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730EA46B">
          <v:shape id="_x0000_i1126" type="#_x0000_t75" style="width:25.15pt;height:15pt;mso-position-horizontal-relative:page;mso-position-vertical-relative:page" o:ole="">
            <v:imagedata r:id="rId202" o:title=""/>
          </v:shape>
          <o:OLEObject Type="Embed" ProgID="Equation.DSMT4" ShapeID="_x0000_i1126" DrawAspect="Content" ObjectID="_1644688634" r:id="rId203"/>
        </w:object>
      </w:r>
      <w:r w:rsidR="000F10A8" w:rsidRPr="00A57151">
        <w:rPr>
          <w:rFonts w:hint="eastAsia"/>
          <w:bCs/>
          <w:sz w:val="21"/>
          <w:szCs w:val="21"/>
        </w:rPr>
        <w:t>除以</w:t>
      </w:r>
      <w:r w:rsidR="000F10A8" w:rsidRPr="00A57151">
        <w:rPr>
          <w:rFonts w:ascii="宋体" w:hAnsi="宋体" w:hint="eastAsia"/>
          <w:position w:val="-6"/>
          <w:sz w:val="21"/>
          <w:szCs w:val="21"/>
        </w:rPr>
        <w:object w:dxaOrig="599" w:dyaOrig="260" w14:anchorId="13C6870C">
          <v:shape id="_x0000_i1127" type="#_x0000_t75" style="width:30pt;height:13.15pt;mso-position-horizontal-relative:page;mso-position-vertical-relative:page" o:ole="">
            <v:imagedata r:id="rId204" o:title=""/>
          </v:shape>
          <o:OLEObject Type="Embed" ProgID="Equation.DSMT4" ShapeID="_x0000_i1127" DrawAspect="Content" ObjectID="_1644688635" r:id="rId205"/>
        </w:object>
      </w:r>
      <w:r w:rsidR="000F10A8" w:rsidRPr="00A57151">
        <w:rPr>
          <w:rFonts w:hint="eastAsia"/>
          <w:bCs/>
          <w:sz w:val="21"/>
          <w:szCs w:val="21"/>
        </w:rPr>
        <w:t>的余数为</w:t>
      </w:r>
    </w:p>
    <w:p w14:paraId="218FD808" w14:textId="77777777" w:rsidR="000F10A8" w:rsidRPr="00A57151" w:rsidRDefault="00CD3822" w:rsidP="000F10A8">
      <w:pPr>
        <w:widowControl w:val="0"/>
        <w:jc w:val="both"/>
        <w:rPr>
          <w:rFonts w:ascii="宋体" w:hAnsi="宋体" w:hint="eastAsia"/>
          <w:bCs/>
          <w:sz w:val="21"/>
          <w:szCs w:val="21"/>
        </w:rPr>
      </w:pPr>
      <w:r w:rsidRPr="00A57151">
        <w:rPr>
          <w:rFonts w:ascii="宋体" w:hAnsi="宋体"/>
          <w:position w:val="-26"/>
          <w:sz w:val="21"/>
          <w:szCs w:val="21"/>
        </w:rPr>
        <w:object w:dxaOrig="3960" w:dyaOrig="639" w14:anchorId="423799AC">
          <v:shape id="_x0000_i1128" type="#_x0000_t75" style="width:198pt;height:31.9pt" o:ole="">
            <v:imagedata r:id="rId206" o:title=""/>
          </v:shape>
          <o:OLEObject Type="Embed" ProgID="Equation.3" ShapeID="_x0000_i1128" DrawAspect="Content" ObjectID="_1644688636" r:id="rId207"/>
        </w:object>
      </w:r>
    </w:p>
    <w:p w14:paraId="265F656D" w14:textId="77777777" w:rsidR="000F10A8" w:rsidRPr="00A57151" w:rsidRDefault="000F10A8" w:rsidP="000F10A8">
      <w:pPr>
        <w:widowControl w:val="0"/>
        <w:jc w:val="both"/>
        <w:rPr>
          <w:rFonts w:ascii="宋体" w:hAnsi="宋体" w:hint="eastAsia"/>
          <w:sz w:val="21"/>
          <w:szCs w:val="21"/>
        </w:rPr>
      </w:pPr>
    </w:p>
    <w:p w14:paraId="34C2DB1E" w14:textId="77777777" w:rsidR="00D87CC3" w:rsidRPr="00A57151" w:rsidRDefault="00D87CC3" w:rsidP="00D87CC3">
      <w:pPr>
        <w:rPr>
          <w:rFonts w:hint="eastAsia"/>
          <w:bCs/>
          <w:sz w:val="21"/>
          <w:szCs w:val="21"/>
        </w:rPr>
      </w:pPr>
    </w:p>
    <w:p w14:paraId="325CE38B" w14:textId="77777777" w:rsidR="00D87CC3" w:rsidRPr="00A57151" w:rsidRDefault="00D87CC3" w:rsidP="00D87CC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4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Pr="00A57151">
        <w:rPr>
          <w:rFonts w:hint="eastAsia"/>
          <w:bCs/>
          <w:sz w:val="21"/>
          <w:szCs w:val="21"/>
        </w:rPr>
        <w:t>8</w:t>
      </w:r>
    </w:p>
    <w:p w14:paraId="30921693" w14:textId="77777777" w:rsidR="00D87CC3" w:rsidRPr="00A57151" w:rsidRDefault="00D87CC3" w:rsidP="00D87CC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解析：设</w:t>
      </w:r>
      <w:r w:rsidRPr="00A57151">
        <w:rPr>
          <w:b/>
          <w:position w:val="-10"/>
          <w:szCs w:val="21"/>
        </w:rPr>
        <w:object w:dxaOrig="2540" w:dyaOrig="380" w14:anchorId="6A0F2BCE">
          <v:shape id="_x0000_i1129" type="#_x0000_t75" style="width:127.15pt;height:19.15pt" o:ole="">
            <v:imagedata r:id="rId208" o:title=""/>
          </v:shape>
          <o:OLEObject Type="Embed" ProgID="Equation.3" ShapeID="_x0000_i1129" DrawAspect="Content" ObjectID="_1644688637" r:id="rId209"/>
        </w:object>
      </w:r>
      <w:r w:rsidRPr="00A57151">
        <w:rPr>
          <w:rFonts w:hint="eastAsia"/>
          <w:bCs/>
          <w:sz w:val="21"/>
          <w:szCs w:val="21"/>
        </w:rPr>
        <w:t>，由题意得</w:t>
      </w:r>
      <w:r w:rsidRPr="00A57151">
        <w:rPr>
          <w:b/>
          <w:position w:val="-10"/>
          <w:szCs w:val="21"/>
        </w:rPr>
        <w:object w:dxaOrig="2940" w:dyaOrig="320" w14:anchorId="6310733F">
          <v:shape id="_x0000_i1130" type="#_x0000_t75" style="width:147pt;height:16.15pt" o:ole="">
            <v:imagedata r:id="rId210" o:title=""/>
          </v:shape>
          <o:OLEObject Type="Embed" ProgID="Equation.3" ShapeID="_x0000_i1130" DrawAspect="Content" ObjectID="_1644688638" r:id="rId211"/>
        </w:object>
      </w:r>
      <w:r w:rsidRPr="00A57151">
        <w:rPr>
          <w:rFonts w:hint="eastAsia"/>
          <w:bCs/>
          <w:sz w:val="21"/>
          <w:szCs w:val="21"/>
        </w:rPr>
        <w:t>，所以</w:t>
      </w:r>
      <w:r w:rsidRPr="00A57151">
        <w:rPr>
          <w:b/>
          <w:position w:val="-6"/>
          <w:szCs w:val="21"/>
        </w:rPr>
        <w:object w:dxaOrig="520" w:dyaOrig="260" w14:anchorId="092229EE">
          <v:shape id="_x0000_i1131" type="#_x0000_t75" style="width:25.9pt;height:13.15pt" o:ole="">
            <v:imagedata r:id="rId212" o:title=""/>
          </v:shape>
          <o:OLEObject Type="Embed" ProgID="Equation.3" ShapeID="_x0000_i1131" DrawAspect="Content" ObjectID="_1644688639" r:id="rId213"/>
        </w:object>
      </w:r>
    </w:p>
    <w:p w14:paraId="6F78DF63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</w:p>
    <w:p w14:paraId="0B1EDEF1" w14:textId="77777777" w:rsidR="00C37CE5" w:rsidRPr="00A57151" w:rsidRDefault="00C37CE5" w:rsidP="00DD414C">
      <w:pPr>
        <w:rPr>
          <w:rFonts w:hint="eastAsia"/>
          <w:bCs/>
          <w:sz w:val="21"/>
          <w:szCs w:val="21"/>
        </w:rPr>
      </w:pPr>
    </w:p>
    <w:p w14:paraId="3A5B6E56" w14:textId="77777777" w:rsidR="00B55A43" w:rsidRPr="00A57151" w:rsidRDefault="00B55A43" w:rsidP="00B55A4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5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958" w:dyaOrig="340" w14:anchorId="7EAF5477">
          <v:shape id="_x0000_i1132" type="#_x0000_t75" style="width:97.9pt;height:16.9pt;mso-position-horizontal-relative:page;mso-position-vertical-relative:page" o:ole="">
            <v:imagedata r:id="rId214" o:title=""/>
          </v:shape>
          <o:OLEObject Type="Embed" ProgID="Equation.DSMT4" ShapeID="_x0000_i1132" DrawAspect="Content" ObjectID="_1644688640" r:id="rId215"/>
        </w:object>
      </w:r>
    </w:p>
    <w:p w14:paraId="60A4A837" w14:textId="77777777" w:rsidR="00B55A43" w:rsidRPr="00A57151" w:rsidRDefault="00B55A43" w:rsidP="00B55A43">
      <w:pPr>
        <w:widowControl w:val="0"/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解析：设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939" w:dyaOrig="300" w14:anchorId="27486499">
          <v:shape id="_x0000_i1133" type="#_x0000_t75" style="width:97.15pt;height:15pt;mso-position-horizontal-relative:page;mso-position-vertical-relative:page" o:ole="">
            <v:imagedata r:id="rId216" o:title=""/>
          </v:shape>
          <o:OLEObject Type="Embed" ProgID="Equation.DSMT4" ShapeID="_x0000_i1133" DrawAspect="Content" ObjectID="_1644688641" r:id="rId217"/>
        </w:object>
      </w:r>
      <w:r w:rsidRPr="00A57151">
        <w:rPr>
          <w:rFonts w:hint="eastAsia"/>
          <w:bCs/>
          <w:sz w:val="21"/>
          <w:szCs w:val="21"/>
        </w:rPr>
        <w:t>，由于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940" w:dyaOrig="300" w14:anchorId="1F4815BB">
          <v:shape id="_x0000_i1134" type="#_x0000_t75" style="width:46.9pt;height:15pt;mso-position-horizontal-relative:page;mso-position-vertical-relative:page" o:ole="">
            <v:imagedata r:id="rId218" o:title=""/>
          </v:shape>
          <o:OLEObject Type="Embed" ProgID="Equation.DSMT4" ShapeID="_x0000_i1134" DrawAspect="Content" ObjectID="_1644688642" r:id="rId219"/>
        </w:object>
      </w:r>
      <w:r w:rsidRPr="00A57151">
        <w:rPr>
          <w:rFonts w:hint="eastAsia"/>
          <w:bCs/>
          <w:sz w:val="21"/>
          <w:szCs w:val="21"/>
        </w:rPr>
        <w:t>，则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519" w:dyaOrig="260" w14:anchorId="2B7659BD">
          <v:shape id="_x0000_i1135" type="#_x0000_t75" style="width:25.9pt;height:13.15pt;mso-position-horizontal-relative:page;mso-position-vertical-relative:page" o:ole="">
            <v:imagedata r:id="rId220" o:title=""/>
          </v:shape>
          <o:OLEObject Type="Embed" ProgID="Equation.DSMT4" ShapeID="_x0000_i1135" DrawAspect="Content" ObjectID="_1644688643" r:id="rId221"/>
        </w:object>
      </w: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bCs/>
          <w:position w:val="-10"/>
          <w:sz w:val="21"/>
          <w:szCs w:val="21"/>
        </w:rPr>
        <w:object w:dxaOrig="3400" w:dyaOrig="380" w14:anchorId="765D60FA">
          <v:shape id="_x0000_i1136" type="#_x0000_t75" style="width:169.9pt;height:19.15pt" o:ole="">
            <v:imagedata r:id="rId222" o:title=""/>
          </v:shape>
          <o:OLEObject Type="Embed" ProgID="Equation.3" ShapeID="_x0000_i1136" DrawAspect="Content" ObjectID="_1644688644" r:id="rId223"/>
        </w:object>
      </w:r>
    </w:p>
    <w:p w14:paraId="27D6310E" w14:textId="77777777" w:rsidR="00B55A43" w:rsidRPr="00A57151" w:rsidRDefault="00B55A43" w:rsidP="00DD414C">
      <w:pPr>
        <w:rPr>
          <w:rFonts w:hint="eastAsia"/>
          <w:bCs/>
          <w:sz w:val="21"/>
          <w:szCs w:val="21"/>
        </w:rPr>
      </w:pPr>
    </w:p>
    <w:p w14:paraId="5F24AF37" w14:textId="77777777" w:rsidR="00B55A43" w:rsidRPr="00A57151" w:rsidRDefault="00B55A43">
      <w:pPr>
        <w:rPr>
          <w:b/>
          <w:sz w:val="21"/>
          <w:szCs w:val="21"/>
        </w:rPr>
      </w:pPr>
    </w:p>
    <w:p w14:paraId="1D62B59D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="00B55A43" w:rsidRPr="00A57151">
        <w:rPr>
          <w:rFonts w:hint="eastAsia"/>
          <w:b/>
          <w:sz w:val="21"/>
          <w:szCs w:val="21"/>
        </w:rPr>
        <w:t>6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0D6D05" w:rsidRPr="00A57151">
        <w:rPr>
          <w:rFonts w:ascii="宋体" w:hAnsi="宋体" w:hint="eastAsia"/>
          <w:position w:val="-6"/>
          <w:sz w:val="21"/>
          <w:szCs w:val="21"/>
        </w:rPr>
        <w:object w:dxaOrig="499" w:dyaOrig="260" w14:anchorId="775E554C">
          <v:shape id="_x0000_i1137" type="#_x0000_t75" style="width:25.15pt;height:13.15pt;mso-position-horizontal-relative:page;mso-position-vertical-relative:page" o:ole="">
            <v:imagedata r:id="rId224" o:title=""/>
          </v:shape>
          <o:OLEObject Type="Embed" ProgID="Equation.KSEE3" ShapeID="_x0000_i1137" DrawAspect="Content" ObjectID="_1644688645" r:id="rId225">
            <o:FieldCodes>\* MERGEFORMAT</o:FieldCodes>
          </o:OLEObject>
        </w:object>
      </w:r>
    </w:p>
    <w:p w14:paraId="6EDDF956" w14:textId="77777777" w:rsidR="000D6D05" w:rsidRPr="00A57151" w:rsidRDefault="0022099C" w:rsidP="000D6D05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0D6D05" w:rsidRPr="00A57151">
        <w:rPr>
          <w:rFonts w:hint="eastAsia"/>
          <w:bCs/>
          <w:sz w:val="21"/>
          <w:szCs w:val="21"/>
        </w:rPr>
        <w:t>解法一：设</w:t>
      </w:r>
      <w:r w:rsidR="000D6D05" w:rsidRPr="00A57151">
        <w:rPr>
          <w:rFonts w:ascii="宋体" w:hAnsi="宋体" w:hint="eastAsia"/>
          <w:position w:val="-10"/>
          <w:sz w:val="21"/>
          <w:szCs w:val="21"/>
        </w:rPr>
        <w:object w:dxaOrig="2480" w:dyaOrig="300" w14:anchorId="78FB35D3">
          <v:shape id="_x0000_i1138" type="#_x0000_t75" style="width:124.15pt;height:15pt;mso-position-horizontal-relative:page;mso-position-vertical-relative:page" o:ole="">
            <v:imagedata r:id="rId226" o:title=""/>
          </v:shape>
          <o:OLEObject Type="Embed" ProgID="Equation.KSEE3" ShapeID="_x0000_i1138" DrawAspect="Content" ObjectID="_1644688646" r:id="rId227">
            <o:FieldCodes>\* MERGEFORMAT</o:FieldCodes>
          </o:OLEObject>
        </w:object>
      </w:r>
      <w:r w:rsidR="000D6D05" w:rsidRPr="00A57151">
        <w:rPr>
          <w:rFonts w:hint="eastAsia"/>
          <w:bCs/>
          <w:sz w:val="21"/>
          <w:szCs w:val="21"/>
        </w:rPr>
        <w:t>，于是</w:t>
      </w:r>
      <w:r w:rsidR="000D6D05" w:rsidRPr="00A57151">
        <w:rPr>
          <w:rFonts w:ascii="宋体" w:hAnsi="宋体" w:hint="eastAsia"/>
          <w:position w:val="-10"/>
          <w:sz w:val="21"/>
          <w:szCs w:val="21"/>
        </w:rPr>
        <w:object w:dxaOrig="3536" w:dyaOrig="340" w14:anchorId="584CCB2C">
          <v:shape id="_x0000_i1139" type="#_x0000_t75" style="width:177pt;height:16.9pt;mso-position-horizontal-relative:page;mso-position-vertical-relative:page" o:ole="">
            <v:imagedata r:id="rId228" o:title=""/>
          </v:shape>
          <o:OLEObject Type="Embed" ProgID="Equation.KSEE3" ShapeID="_x0000_i1139" DrawAspect="Content" ObjectID="_1644688647" r:id="rId229">
            <o:FieldCodes>\* MERGEFORMAT</o:FieldCodes>
          </o:OLEObject>
        </w:object>
      </w:r>
      <w:r w:rsidR="000D6D05" w:rsidRPr="00A57151">
        <w:rPr>
          <w:rFonts w:ascii="宋体" w:hAnsi="宋体" w:hint="eastAsia"/>
          <w:sz w:val="21"/>
          <w:szCs w:val="21"/>
        </w:rPr>
        <w:t>，</w:t>
      </w:r>
    </w:p>
    <w:p w14:paraId="54B34603" w14:textId="77777777" w:rsidR="000D6D05" w:rsidRPr="00A57151" w:rsidRDefault="000D6D05" w:rsidP="000D6D05">
      <w:pPr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lastRenderedPageBreak/>
        <w:t>整理得：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4695" w:dyaOrig="340" w14:anchorId="151B4A01">
          <v:shape id="_x0000_i1140" type="#_x0000_t75" style="width:235.15pt;height:16.9pt;mso-position-horizontal-relative:page;mso-position-vertical-relative:page" o:ole="">
            <v:imagedata r:id="rId230" o:title=""/>
          </v:shape>
          <o:OLEObject Type="Embed" ProgID="Equation.KSEE3" ShapeID="_x0000_i1140" DrawAspect="Content" ObjectID="_1644688648" r:id="rId231">
            <o:FieldCodes>\* MERGEFORMAT</o:FieldCodes>
          </o:OLEObject>
        </w:object>
      </w:r>
    </w:p>
    <w:p w14:paraId="7C91BEF9" w14:textId="77777777" w:rsidR="000D6D05" w:rsidRPr="00A57151" w:rsidRDefault="000D6D05" w:rsidP="000D6D05">
      <w:pPr>
        <w:jc w:val="both"/>
        <w:rPr>
          <w:rFonts w:ascii="宋体" w:hAnsi="宋体" w:hint="eastAsia"/>
          <w:b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由待定系数法可求得：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480" w:dyaOrig="260" w14:anchorId="52F2B4DF">
          <v:shape id="_x0000_i1141" type="#_x0000_t75" style="width:24pt;height:13.15pt;mso-position-horizontal-relative:page;mso-position-vertical-relative:page" o:ole="">
            <v:imagedata r:id="rId232" o:title=""/>
          </v:shape>
          <o:OLEObject Type="Embed" ProgID="Equation.KSEE3" ShapeID="_x0000_i1141" DrawAspect="Content" ObjectID="_1644688649" r:id="rId233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，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499" w:dyaOrig="260" w14:anchorId="4411A4CE">
          <v:shape id="_x0000_i1142" type="#_x0000_t75" style="width:25.15pt;height:13.15pt;mso-position-horizontal-relative:page;mso-position-vertical-relative:page" o:ole="">
            <v:imagedata r:id="rId234" o:title=""/>
          </v:shape>
          <o:OLEObject Type="Embed" ProgID="Equation.KSEE3" ShapeID="_x0000_i1142" DrawAspect="Content" ObjectID="_1644688650" r:id="rId235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，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660" w:dyaOrig="300" w14:anchorId="73EC4BD9">
          <v:shape id="_x0000_i1143" type="#_x0000_t75" style="width:33pt;height:15pt;mso-position-horizontal-relative:page;mso-position-vertical-relative:page" o:ole="">
            <v:imagedata r:id="rId236" o:title=""/>
          </v:shape>
          <o:OLEObject Type="Embed" ProgID="Equation.KSEE3" ShapeID="_x0000_i1143" DrawAspect="Content" ObjectID="_1644688651" r:id="rId237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，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640" w:dyaOrig="300" w14:anchorId="4B26BBF1">
          <v:shape id="_x0000_i1144" type="#_x0000_t75" style="width:31.9pt;height:15pt;mso-position-horizontal-relative:page;mso-position-vertical-relative:page" o:ole="">
            <v:imagedata r:id="rId238" o:title=""/>
          </v:shape>
          <o:OLEObject Type="Embed" ProgID="Equation.KSEE3" ShapeID="_x0000_i1144" DrawAspect="Content" ObjectID="_1644688652" r:id="rId239">
            <o:FieldCodes>\* MERGEFORMAT</o:FieldCodes>
          </o:OLEObject>
        </w:object>
      </w:r>
    </w:p>
    <w:p w14:paraId="7E584725" w14:textId="77777777" w:rsidR="000D6D05" w:rsidRPr="00A57151" w:rsidRDefault="000D6D05" w:rsidP="000D6D05">
      <w:pPr>
        <w:jc w:val="both"/>
        <w:rPr>
          <w:rFonts w:ascii="宋体" w:hAnsi="宋体" w:hint="eastAsia"/>
          <w:b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500" w:dyaOrig="300" w14:anchorId="2804ECFC">
          <v:shape id="_x0000_i1145" type="#_x0000_t75" style="width:25.15pt;height:15pt;mso-position-horizontal-relative:page;mso-position-vertical-relative:page" o:ole="">
            <v:imagedata r:id="rId78" o:title=""/>
          </v:shape>
          <o:OLEObject Type="Embed" ProgID="Equation.KSEE3" ShapeID="_x0000_i1145" DrawAspect="Content" ObjectID="_1644688653" r:id="rId240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的另一个因式为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499" w:dyaOrig="260" w14:anchorId="6004509E">
          <v:shape id="_x0000_i1146" type="#_x0000_t75" style="width:25.15pt;height:13.15pt;mso-position-horizontal-relative:page;mso-position-vertical-relative:page" o:ole="">
            <v:imagedata r:id="rId224" o:title=""/>
          </v:shape>
          <o:OLEObject Type="Embed" ProgID="Equation.KSEE3" ShapeID="_x0000_i1146" DrawAspect="Content" ObjectID="_1644688654" r:id="rId241">
            <o:FieldCodes>\* MERGEFORMAT</o:FieldCodes>
          </o:OLEObject>
        </w:object>
      </w:r>
      <w:r w:rsidRPr="00A57151">
        <w:rPr>
          <w:rFonts w:ascii="宋体" w:hAnsi="宋体" w:hint="eastAsia"/>
          <w:sz w:val="21"/>
          <w:szCs w:val="21"/>
        </w:rPr>
        <w:t>。</w:t>
      </w:r>
    </w:p>
    <w:p w14:paraId="1BAE5DD7" w14:textId="77777777" w:rsidR="0022099C" w:rsidRPr="00A57151" w:rsidRDefault="000D6D05" w:rsidP="0022099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解法二：设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2480" w:dyaOrig="300" w14:anchorId="2095ABC5">
          <v:shape id="_x0000_i1147" type="#_x0000_t75" style="width:124.15pt;height:15pt;mso-position-horizontal-relative:page;mso-position-vertical-relative:page" o:ole="">
            <v:imagedata r:id="rId226" o:title=""/>
          </v:shape>
          <o:OLEObject Type="Embed" ProgID="Equation.KSEE3" ShapeID="_x0000_i1147" DrawAspect="Content" ObjectID="_1644688655" r:id="rId242">
            <o:FieldCodes>\* MERGEFORMAT</o:FieldCodes>
          </o:OLEObject>
        </w:object>
      </w:r>
      <w:r w:rsidRPr="00A57151">
        <w:rPr>
          <w:rFonts w:hint="eastAsia"/>
          <w:bCs/>
          <w:sz w:val="21"/>
          <w:szCs w:val="21"/>
        </w:rPr>
        <w:t>，由因式定理得</w:t>
      </w:r>
      <w:r w:rsidRPr="00A57151">
        <w:rPr>
          <w:rFonts w:ascii="宋体" w:hAnsi="宋体"/>
          <w:position w:val="-10"/>
          <w:sz w:val="21"/>
          <w:szCs w:val="21"/>
        </w:rPr>
        <w:object w:dxaOrig="4599" w:dyaOrig="320" w14:anchorId="28EB6D66">
          <v:shape id="_x0000_i1148" type="#_x0000_t75" style="width:229.9pt;height:16.15pt" o:ole="">
            <v:imagedata r:id="rId243" o:title=""/>
          </v:shape>
          <o:OLEObject Type="Embed" ProgID="Equation.3" ShapeID="_x0000_i1148" DrawAspect="Content" ObjectID="_1644688656" r:id="rId244"/>
        </w:object>
      </w:r>
      <w:r w:rsidRPr="00A57151">
        <w:rPr>
          <w:rFonts w:hint="eastAsia"/>
          <w:bCs/>
          <w:sz w:val="21"/>
          <w:szCs w:val="21"/>
        </w:rPr>
        <w:t>，解得</w:t>
      </w:r>
      <w:r w:rsidRPr="00A57151">
        <w:rPr>
          <w:rFonts w:ascii="宋体" w:hAnsi="宋体"/>
          <w:position w:val="-10"/>
          <w:sz w:val="21"/>
          <w:szCs w:val="21"/>
        </w:rPr>
        <w:object w:dxaOrig="1340" w:dyaOrig="300" w14:anchorId="6AD0AACF">
          <v:shape id="_x0000_i1149" type="#_x0000_t75" style="width:67.15pt;height:15pt" o:ole="">
            <v:imagedata r:id="rId245" o:title=""/>
          </v:shape>
          <o:OLEObject Type="Embed" ProgID="Equation.3" ShapeID="_x0000_i1149" DrawAspect="Content" ObjectID="_1644688657" r:id="rId246"/>
        </w:object>
      </w:r>
      <w:r w:rsidRPr="00A57151">
        <w:rPr>
          <w:rFonts w:hint="eastAsia"/>
          <w:bCs/>
          <w:sz w:val="21"/>
          <w:szCs w:val="21"/>
        </w:rPr>
        <w:t>。</w:t>
      </w:r>
      <w:r w:rsidR="006E12ED" w:rsidRPr="00A57151">
        <w:rPr>
          <w:rFonts w:hint="eastAsia"/>
          <w:bCs/>
          <w:sz w:val="21"/>
          <w:szCs w:val="21"/>
        </w:rPr>
        <w:t>因为当</w:t>
      </w:r>
      <w:r w:rsidR="006E12ED" w:rsidRPr="00A57151">
        <w:rPr>
          <w:rFonts w:ascii="宋体" w:hAnsi="宋体"/>
          <w:position w:val="-6"/>
          <w:sz w:val="21"/>
          <w:szCs w:val="21"/>
        </w:rPr>
        <w:object w:dxaOrig="520" w:dyaOrig="260" w14:anchorId="6235AF59">
          <v:shape id="_x0000_i1150" type="#_x0000_t75" style="width:25.9pt;height:13.15pt" o:ole="">
            <v:imagedata r:id="rId247" o:title=""/>
          </v:shape>
          <o:OLEObject Type="Embed" ProgID="Equation.3" ShapeID="_x0000_i1150" DrawAspect="Content" ObjectID="_1644688658" r:id="rId248"/>
        </w:object>
      </w:r>
      <w:r w:rsidR="006E12ED" w:rsidRPr="00A57151">
        <w:rPr>
          <w:rFonts w:hint="eastAsia"/>
          <w:bCs/>
          <w:sz w:val="21"/>
          <w:szCs w:val="21"/>
        </w:rPr>
        <w:t>时，</w:t>
      </w:r>
      <w:r w:rsidR="006E12ED" w:rsidRPr="00A57151">
        <w:rPr>
          <w:rFonts w:ascii="宋体" w:hAnsi="宋体"/>
          <w:position w:val="-6"/>
          <w:sz w:val="21"/>
          <w:szCs w:val="21"/>
        </w:rPr>
        <w:object w:dxaOrig="620" w:dyaOrig="260" w14:anchorId="4094D5C1">
          <v:shape id="_x0000_i1151" type="#_x0000_t75" style="width:31.15pt;height:13.15pt" o:ole="">
            <v:imagedata r:id="rId249" o:title=""/>
          </v:shape>
          <o:OLEObject Type="Embed" ProgID="Equation.3" ShapeID="_x0000_i1151" DrawAspect="Content" ObjectID="_1644688659" r:id="rId250"/>
        </w:object>
      </w:r>
      <w:r w:rsidR="006E12ED" w:rsidRPr="00A57151">
        <w:rPr>
          <w:rFonts w:hint="eastAsia"/>
          <w:bCs/>
          <w:sz w:val="21"/>
          <w:szCs w:val="21"/>
        </w:rPr>
        <w:t>，所以</w:t>
      </w:r>
      <w:r w:rsidR="006E12ED" w:rsidRPr="00A57151">
        <w:rPr>
          <w:rFonts w:ascii="宋体" w:hAnsi="宋体"/>
          <w:position w:val="-6"/>
          <w:sz w:val="21"/>
          <w:szCs w:val="21"/>
        </w:rPr>
        <w:object w:dxaOrig="520" w:dyaOrig="260" w14:anchorId="28D92096">
          <v:shape id="_x0000_i1152" type="#_x0000_t75" style="width:25.9pt;height:13.15pt" o:ole="">
            <v:imagedata r:id="rId251" o:title=""/>
          </v:shape>
          <o:OLEObject Type="Embed" ProgID="Equation.3" ShapeID="_x0000_i1152" DrawAspect="Content" ObjectID="_1644688660" r:id="rId252"/>
        </w:object>
      </w:r>
      <w:r w:rsidR="006E12ED" w:rsidRPr="00A57151">
        <w:rPr>
          <w:rFonts w:ascii="宋体" w:hAnsi="宋体" w:hint="eastAsia"/>
          <w:sz w:val="21"/>
          <w:szCs w:val="21"/>
        </w:rPr>
        <w:t>。</w:t>
      </w:r>
    </w:p>
    <w:p w14:paraId="0B52BD47" w14:textId="77777777" w:rsidR="006E12ED" w:rsidRPr="00A57151" w:rsidRDefault="006E12ED" w:rsidP="0022099C">
      <w:pPr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当</w:t>
      </w:r>
      <w:r w:rsidRPr="00A57151">
        <w:rPr>
          <w:rFonts w:ascii="宋体" w:hAnsi="宋体"/>
          <w:position w:val="-6"/>
          <w:sz w:val="21"/>
          <w:szCs w:val="21"/>
        </w:rPr>
        <w:object w:dxaOrig="639" w:dyaOrig="260" w14:anchorId="2CC3DB4F">
          <v:shape id="_x0000_i1153" type="#_x0000_t75" style="width:31.9pt;height:13.15pt" o:ole="">
            <v:imagedata r:id="rId253" o:title=""/>
          </v:shape>
          <o:OLEObject Type="Embed" ProgID="Equation.3" ShapeID="_x0000_i1153" DrawAspect="Content" ObjectID="_1644688661" r:id="rId254"/>
        </w:object>
      </w:r>
      <w:r w:rsidRPr="00A57151">
        <w:rPr>
          <w:rFonts w:hint="eastAsia"/>
          <w:bCs/>
          <w:sz w:val="21"/>
          <w:szCs w:val="21"/>
        </w:rPr>
        <w:t>时，</w:t>
      </w:r>
      <w:r w:rsidRPr="00A57151">
        <w:rPr>
          <w:rFonts w:ascii="宋体" w:hAnsi="宋体"/>
          <w:position w:val="-10"/>
          <w:sz w:val="21"/>
          <w:szCs w:val="21"/>
        </w:rPr>
        <w:object w:dxaOrig="2320" w:dyaOrig="320" w14:anchorId="70C11DBE">
          <v:shape id="_x0000_i1154" type="#_x0000_t75" style="width:115.9pt;height:16.15pt" o:ole="">
            <v:imagedata r:id="rId255" o:title=""/>
          </v:shape>
          <o:OLEObject Type="Embed" ProgID="Equation.3" ShapeID="_x0000_i1154" DrawAspect="Content" ObjectID="_1644688662" r:id="rId256"/>
        </w:object>
      </w:r>
      <w:r w:rsidRPr="00A57151">
        <w:rPr>
          <w:rFonts w:hint="eastAsia"/>
          <w:bCs/>
          <w:sz w:val="21"/>
          <w:szCs w:val="21"/>
        </w:rPr>
        <w:t>，所以</w:t>
      </w:r>
      <w:r w:rsidRPr="00A57151">
        <w:rPr>
          <w:rFonts w:ascii="宋体" w:hAnsi="宋体"/>
          <w:position w:val="-6"/>
          <w:sz w:val="21"/>
          <w:szCs w:val="21"/>
        </w:rPr>
        <w:object w:dxaOrig="499" w:dyaOrig="260" w14:anchorId="3B9EFD22">
          <v:shape id="_x0000_i1155" type="#_x0000_t75" style="width:25.15pt;height:13.15pt" o:ole="">
            <v:imagedata r:id="rId257" o:title=""/>
          </v:shape>
          <o:OLEObject Type="Embed" ProgID="Equation.3" ShapeID="_x0000_i1155" DrawAspect="Content" ObjectID="_1644688663" r:id="rId258"/>
        </w:object>
      </w:r>
      <w:r w:rsidRPr="00A57151">
        <w:rPr>
          <w:rFonts w:ascii="宋体" w:hAnsi="宋体" w:hint="eastAsia"/>
          <w:sz w:val="21"/>
          <w:szCs w:val="21"/>
        </w:rPr>
        <w:t>。</w:t>
      </w:r>
    </w:p>
    <w:p w14:paraId="0033FACE" w14:textId="77777777" w:rsidR="006E12ED" w:rsidRPr="00A57151" w:rsidRDefault="006E12ED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说明：根据因式定理可求出原多项式，再代入不同的数值，可求得剩下的未知数。</w:t>
      </w:r>
    </w:p>
    <w:p w14:paraId="6529522D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</w:p>
    <w:p w14:paraId="7D428207" w14:textId="77777777" w:rsidR="00C37CE5" w:rsidRPr="00A57151" w:rsidRDefault="00C37CE5" w:rsidP="00DD414C">
      <w:pPr>
        <w:rPr>
          <w:rFonts w:hint="eastAsia"/>
          <w:bCs/>
          <w:sz w:val="21"/>
          <w:szCs w:val="21"/>
        </w:rPr>
      </w:pPr>
    </w:p>
    <w:p w14:paraId="7B835487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="000714E2" w:rsidRPr="00A57151">
        <w:rPr>
          <w:rFonts w:hint="eastAsia"/>
          <w:b/>
          <w:sz w:val="21"/>
          <w:szCs w:val="21"/>
        </w:rPr>
        <w:t>7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FF4C18" w:rsidRPr="00A57151">
        <w:rPr>
          <w:position w:val="-10"/>
          <w:szCs w:val="21"/>
        </w:rPr>
        <w:object w:dxaOrig="3420" w:dyaOrig="380" w14:anchorId="5D61C59C">
          <v:shape id="_x0000_i1156" type="#_x0000_t75" style="width:171pt;height:19.15pt" o:ole="">
            <v:imagedata r:id="rId259" o:title=""/>
          </v:shape>
          <o:OLEObject Type="Embed" ProgID="Equation.3" ShapeID="_x0000_i1156" DrawAspect="Content" ObjectID="_1644688664" r:id="rId260"/>
        </w:object>
      </w:r>
    </w:p>
    <w:p w14:paraId="784EC756" w14:textId="77777777" w:rsidR="0022099C" w:rsidRPr="00A57151" w:rsidRDefault="0022099C" w:rsidP="0022099C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EE757F" w:rsidRPr="00A57151">
        <w:rPr>
          <w:rFonts w:hint="eastAsia"/>
          <w:bCs/>
          <w:sz w:val="21"/>
          <w:szCs w:val="21"/>
        </w:rPr>
        <w:t>因为</w:t>
      </w:r>
      <w:r w:rsidR="00EE757F" w:rsidRPr="00A57151">
        <w:rPr>
          <w:position w:val="-10"/>
          <w:szCs w:val="21"/>
        </w:rPr>
        <w:object w:dxaOrig="2740" w:dyaOrig="380" w14:anchorId="0AE6DDB9">
          <v:shape id="_x0000_i1157" type="#_x0000_t75" style="width:136.9pt;height:19.15pt" o:ole="">
            <v:imagedata r:id="rId261" o:title=""/>
          </v:shape>
          <o:OLEObject Type="Embed" ProgID="Equation.3" ShapeID="_x0000_i1157" DrawAspect="Content" ObjectID="_1644688665" r:id="rId262"/>
        </w:object>
      </w:r>
      <w:r w:rsidR="00EE757F" w:rsidRPr="00A57151">
        <w:rPr>
          <w:rFonts w:hint="eastAsia"/>
          <w:bCs/>
          <w:sz w:val="21"/>
          <w:szCs w:val="21"/>
        </w:rPr>
        <w:t>，所以</w:t>
      </w:r>
      <w:r w:rsidR="00FF4C18" w:rsidRPr="00A57151">
        <w:rPr>
          <w:position w:val="-10"/>
          <w:szCs w:val="21"/>
        </w:rPr>
        <w:object w:dxaOrig="2740" w:dyaOrig="380" w14:anchorId="55D4B2D6">
          <v:shape id="_x0000_i1158" type="#_x0000_t75" style="width:136.9pt;height:19.15pt" o:ole="">
            <v:imagedata r:id="rId263" o:title=""/>
          </v:shape>
          <o:OLEObject Type="Embed" ProgID="Equation.3" ShapeID="_x0000_i1158" DrawAspect="Content" ObjectID="_1644688666" r:id="rId264"/>
        </w:object>
      </w:r>
    </w:p>
    <w:p w14:paraId="014217AC" w14:textId="77777777" w:rsidR="00EE757F" w:rsidRPr="00A57151" w:rsidRDefault="00EE757F" w:rsidP="00FF4C18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于是原式</w:t>
      </w:r>
      <w:r w:rsidRPr="00A57151">
        <w:rPr>
          <w:rFonts w:hint="eastAsia"/>
          <w:bCs/>
          <w:sz w:val="21"/>
          <w:szCs w:val="21"/>
        </w:rPr>
        <w:t>=</w:t>
      </w:r>
      <w:r w:rsidR="003D4C47" w:rsidRPr="00A57151">
        <w:rPr>
          <w:position w:val="-10"/>
          <w:szCs w:val="21"/>
        </w:rPr>
        <w:object w:dxaOrig="5720" w:dyaOrig="380" w14:anchorId="5BDD9129">
          <v:shape id="_x0000_i1159" type="#_x0000_t75" style="width:286.15pt;height:19.15pt" o:ole="">
            <v:imagedata r:id="rId265" o:title=""/>
          </v:shape>
          <o:OLEObject Type="Embed" ProgID="Equation.3" ShapeID="_x0000_i1159" DrawAspect="Content" ObjectID="_1644688667" r:id="rId266"/>
        </w:object>
      </w:r>
    </w:p>
    <w:p w14:paraId="5F92C479" w14:textId="77777777" w:rsidR="00FF4C18" w:rsidRPr="00A57151" w:rsidRDefault="00FF4C18" w:rsidP="00FF4C18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szCs w:val="21"/>
        </w:rPr>
        <w:t xml:space="preserve">        </w:t>
      </w:r>
      <w:r w:rsidRPr="00A57151">
        <w:rPr>
          <w:rFonts w:hint="eastAsia"/>
          <w:bCs/>
          <w:sz w:val="21"/>
          <w:szCs w:val="21"/>
        </w:rPr>
        <w:t>=</w:t>
      </w:r>
      <w:r w:rsidR="003D4C47" w:rsidRPr="00A57151">
        <w:rPr>
          <w:position w:val="-10"/>
          <w:szCs w:val="21"/>
        </w:rPr>
        <w:object w:dxaOrig="7140" w:dyaOrig="380" w14:anchorId="5E16AE6E">
          <v:shape id="_x0000_i1160" type="#_x0000_t75" style="width:357pt;height:19.15pt" o:ole="">
            <v:imagedata r:id="rId267" o:title=""/>
          </v:shape>
          <o:OLEObject Type="Embed" ProgID="Equation.3" ShapeID="_x0000_i1160" DrawAspect="Content" ObjectID="_1644688668" r:id="rId268"/>
        </w:object>
      </w:r>
    </w:p>
    <w:p w14:paraId="1C884F7F" w14:textId="77777777" w:rsidR="0022099C" w:rsidRPr="00A57151" w:rsidRDefault="00D20046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说明：该因式分解应用很广泛，用它可以推出</w:t>
      </w:r>
      <w:r w:rsidR="00775641" w:rsidRPr="00A57151">
        <w:rPr>
          <w:rFonts w:hint="eastAsia"/>
          <w:bCs/>
          <w:sz w:val="21"/>
          <w:szCs w:val="21"/>
        </w:rPr>
        <w:t>很多有用的公式和结论。例如：</w:t>
      </w:r>
    </w:p>
    <w:p w14:paraId="345E6B8B" w14:textId="77777777" w:rsidR="00775641" w:rsidRPr="00A57151" w:rsidRDefault="00775641" w:rsidP="00DD414C">
      <w:pPr>
        <w:rPr>
          <w:rFonts w:hint="eastAsia"/>
          <w:szCs w:val="21"/>
        </w:rPr>
      </w:pPr>
      <w:r w:rsidRPr="00A57151">
        <w:rPr>
          <w:position w:val="-22"/>
          <w:szCs w:val="21"/>
        </w:rPr>
        <w:object w:dxaOrig="5600" w:dyaOrig="580" w14:anchorId="272E9851">
          <v:shape id="_x0000_i1161" type="#_x0000_t75" style="width:280.15pt;height:28.9pt" o:ole="">
            <v:imagedata r:id="rId269" o:title=""/>
          </v:shape>
          <o:OLEObject Type="Embed" ProgID="Equation.3" ShapeID="_x0000_i1161" DrawAspect="Content" ObjectID="_1644688669" r:id="rId270"/>
        </w:object>
      </w:r>
      <w:r w:rsidRPr="00A57151">
        <w:rPr>
          <w:rFonts w:hint="eastAsia"/>
          <w:szCs w:val="21"/>
        </w:rPr>
        <w:t>；</w:t>
      </w:r>
    </w:p>
    <w:p w14:paraId="25507403" w14:textId="77777777" w:rsidR="00775641" w:rsidRPr="00A57151" w:rsidRDefault="00775641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当</w:t>
      </w:r>
      <w:r w:rsidRPr="00A57151">
        <w:rPr>
          <w:position w:val="-6"/>
          <w:szCs w:val="21"/>
        </w:rPr>
        <w:object w:dxaOrig="1160" w:dyaOrig="260" w14:anchorId="4196138C">
          <v:shape id="_x0000_i1162" type="#_x0000_t75" style="width:58.15pt;height:13.15pt" o:ole="">
            <v:imagedata r:id="rId271" o:title=""/>
          </v:shape>
          <o:OLEObject Type="Embed" ProgID="Equation.3" ShapeID="_x0000_i1162" DrawAspect="Content" ObjectID="_1644688670" r:id="rId272"/>
        </w:object>
      </w:r>
      <w:r w:rsidRPr="00A57151">
        <w:rPr>
          <w:rFonts w:hint="eastAsia"/>
          <w:bCs/>
          <w:sz w:val="21"/>
          <w:szCs w:val="21"/>
        </w:rPr>
        <w:t>时，</w:t>
      </w:r>
      <w:r w:rsidRPr="00A57151">
        <w:rPr>
          <w:position w:val="-6"/>
          <w:szCs w:val="21"/>
        </w:rPr>
        <w:object w:dxaOrig="1820" w:dyaOrig="340" w14:anchorId="3578BD93">
          <v:shape id="_x0000_i1163" type="#_x0000_t75" style="width:91.15pt;height:16.9pt" o:ole="">
            <v:imagedata r:id="rId273" o:title=""/>
          </v:shape>
          <o:OLEObject Type="Embed" ProgID="Equation.3" ShapeID="_x0000_i1163" DrawAspect="Content" ObjectID="_1644688671" r:id="rId274"/>
        </w:object>
      </w:r>
      <w:r w:rsidRPr="00A57151">
        <w:rPr>
          <w:rFonts w:hint="eastAsia"/>
          <w:bCs/>
          <w:sz w:val="21"/>
          <w:szCs w:val="21"/>
        </w:rPr>
        <w:t>。</w:t>
      </w:r>
    </w:p>
    <w:p w14:paraId="1A7F59A1" w14:textId="77777777" w:rsidR="0022099C" w:rsidRPr="00A57151" w:rsidRDefault="00775641" w:rsidP="00DD414C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例，分解因式：</w:t>
      </w:r>
      <w:r w:rsidR="00AB6190" w:rsidRPr="00A57151">
        <w:rPr>
          <w:position w:val="-10"/>
          <w:szCs w:val="21"/>
        </w:rPr>
        <w:object w:dxaOrig="2540" w:dyaOrig="380" w14:anchorId="740D7077">
          <v:shape id="_x0000_i1164" type="#_x0000_t75" style="width:127.15pt;height:19.15pt" o:ole="">
            <v:imagedata r:id="rId275" o:title=""/>
          </v:shape>
          <o:OLEObject Type="Embed" ProgID="Equation.3" ShapeID="_x0000_i1164" DrawAspect="Content" ObjectID="_1644688672" r:id="rId276"/>
        </w:object>
      </w:r>
      <w:r w:rsidRPr="00A57151">
        <w:rPr>
          <w:rFonts w:hint="eastAsia"/>
          <w:bCs/>
          <w:sz w:val="21"/>
          <w:szCs w:val="21"/>
        </w:rPr>
        <w:t>。由于</w:t>
      </w:r>
      <w:r w:rsidR="00AB6190" w:rsidRPr="00A57151">
        <w:rPr>
          <w:position w:val="-10"/>
          <w:szCs w:val="21"/>
        </w:rPr>
        <w:object w:dxaOrig="2560" w:dyaOrig="320" w14:anchorId="42A06AAF">
          <v:shape id="_x0000_i1165" type="#_x0000_t75" style="width:127.9pt;height:16.15pt" o:ole="">
            <v:imagedata r:id="rId277" o:title=""/>
          </v:shape>
          <o:OLEObject Type="Embed" ProgID="Equation.3" ShapeID="_x0000_i1165" DrawAspect="Content" ObjectID="_1644688673" r:id="rId278"/>
        </w:object>
      </w:r>
      <w:r w:rsidRPr="00A57151">
        <w:rPr>
          <w:rFonts w:hint="eastAsia"/>
          <w:bCs/>
          <w:sz w:val="21"/>
          <w:szCs w:val="21"/>
        </w:rPr>
        <w:t>，所以由上结论得</w:t>
      </w:r>
    </w:p>
    <w:p w14:paraId="229E345B" w14:textId="77777777" w:rsidR="00775641" w:rsidRPr="00A57151" w:rsidRDefault="00AB6190" w:rsidP="00DD414C">
      <w:pPr>
        <w:rPr>
          <w:rFonts w:hint="eastAsia"/>
          <w:szCs w:val="21"/>
        </w:rPr>
      </w:pPr>
      <w:r w:rsidRPr="00A57151">
        <w:rPr>
          <w:position w:val="-10"/>
          <w:szCs w:val="21"/>
        </w:rPr>
        <w:object w:dxaOrig="4640" w:dyaOrig="380" w14:anchorId="1F299351">
          <v:shape id="_x0000_i1166" type="#_x0000_t75" style="width:232.15pt;height:19.15pt" o:ole="">
            <v:imagedata r:id="rId279" o:title=""/>
          </v:shape>
          <o:OLEObject Type="Embed" ProgID="Equation.3" ShapeID="_x0000_i1166" DrawAspect="Content" ObjectID="_1644688674" r:id="rId280"/>
        </w:object>
      </w:r>
    </w:p>
    <w:p w14:paraId="2A4B49BF" w14:textId="77777777" w:rsidR="00775641" w:rsidRPr="00A57151" w:rsidRDefault="00775641" w:rsidP="00DD414C">
      <w:pPr>
        <w:rPr>
          <w:rFonts w:hint="eastAsia"/>
          <w:b/>
          <w:bCs/>
          <w:sz w:val="21"/>
          <w:szCs w:val="21"/>
        </w:rPr>
      </w:pPr>
    </w:p>
    <w:p w14:paraId="2558F131" w14:textId="77777777" w:rsidR="00E42E93" w:rsidRPr="00A57151" w:rsidRDefault="00E42E93" w:rsidP="00E42E93">
      <w:pPr>
        <w:rPr>
          <w:rFonts w:hint="eastAsia"/>
          <w:bCs/>
          <w:sz w:val="21"/>
          <w:szCs w:val="21"/>
        </w:rPr>
      </w:pPr>
    </w:p>
    <w:p w14:paraId="60299F3E" w14:textId="77777777" w:rsidR="00E42E93" w:rsidRPr="00A57151" w:rsidRDefault="00E42E93" w:rsidP="00E42E9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8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Pr="00A57151">
        <w:rPr>
          <w:position w:val="-10"/>
        </w:rPr>
        <w:object w:dxaOrig="1760" w:dyaOrig="320" w14:anchorId="190558CE">
          <v:shape id="_x0000_i1167" type="#_x0000_t75" style="width:88.15pt;height:16.15pt" o:ole="">
            <v:imagedata r:id="rId281" o:title=""/>
          </v:shape>
          <o:OLEObject Type="Embed" ProgID="Equation.3" ShapeID="_x0000_i1167" DrawAspect="Content" ObjectID="_1644688675" r:id="rId282"/>
        </w:object>
      </w:r>
    </w:p>
    <w:p w14:paraId="37CF0170" w14:textId="77777777" w:rsidR="00E42E93" w:rsidRPr="00A57151" w:rsidRDefault="00E42E93" w:rsidP="00E42E9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解析：原式</w:t>
      </w:r>
      <w:r w:rsidRPr="00A57151">
        <w:rPr>
          <w:rFonts w:hint="eastAsia"/>
          <w:bCs/>
          <w:sz w:val="21"/>
          <w:szCs w:val="21"/>
        </w:rPr>
        <w:t>=</w:t>
      </w:r>
      <w:r w:rsidRPr="00A57151">
        <w:rPr>
          <w:position w:val="-10"/>
        </w:rPr>
        <w:object w:dxaOrig="8000" w:dyaOrig="380" w14:anchorId="7D2C8A29">
          <v:shape id="_x0000_i1168" type="#_x0000_t75" style="width:400.15pt;height:19.15pt" o:ole="">
            <v:imagedata r:id="rId283" o:title=""/>
          </v:shape>
          <o:OLEObject Type="Embed" ProgID="Equation.3" ShapeID="_x0000_i1168" DrawAspect="Content" ObjectID="_1644688676" r:id="rId284"/>
        </w:object>
      </w:r>
    </w:p>
    <w:p w14:paraId="1B76FF74" w14:textId="77777777" w:rsidR="00E42E93" w:rsidRPr="00A57151" w:rsidRDefault="00E42E93" w:rsidP="00E42E93">
      <w:pPr>
        <w:rPr>
          <w:rFonts w:hint="eastAsia"/>
          <w:bCs/>
          <w:sz w:val="21"/>
          <w:szCs w:val="21"/>
        </w:rPr>
      </w:pPr>
      <w:r w:rsidRPr="00A57151">
        <w:rPr>
          <w:position w:val="-10"/>
        </w:rPr>
        <w:object w:dxaOrig="7839" w:dyaOrig="380" w14:anchorId="30BD30FF">
          <v:shape id="_x0000_i1169" type="#_x0000_t75" style="width:391.9pt;height:19.15pt" o:ole="">
            <v:imagedata r:id="rId285" o:title=""/>
          </v:shape>
          <o:OLEObject Type="Embed" ProgID="Equation.3" ShapeID="_x0000_i1169" DrawAspect="Content" ObjectID="_1644688677" r:id="rId286"/>
        </w:object>
      </w:r>
    </w:p>
    <w:p w14:paraId="3F32CFD8" w14:textId="77777777" w:rsidR="00E42E93" w:rsidRPr="00A57151" w:rsidRDefault="00E42E93" w:rsidP="00E42E93">
      <w:pPr>
        <w:rPr>
          <w:b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</w:t>
      </w:r>
      <w:r w:rsidRPr="00A57151">
        <w:rPr>
          <w:position w:val="-10"/>
        </w:rPr>
        <w:object w:dxaOrig="1920" w:dyaOrig="320" w14:anchorId="650D61E7">
          <v:shape id="_x0000_i1170" type="#_x0000_t75" style="width:96pt;height:16.15pt" o:ole="">
            <v:imagedata r:id="rId287" o:title=""/>
          </v:shape>
          <o:OLEObject Type="Embed" ProgID="Equation.3" ShapeID="_x0000_i1170" DrawAspect="Content" ObjectID="_1644688678" r:id="rId288"/>
        </w:object>
      </w:r>
      <w:r w:rsidRPr="00A57151">
        <w:rPr>
          <w:rFonts w:hint="eastAsia"/>
          <w:bCs/>
          <w:sz w:val="21"/>
          <w:szCs w:val="21"/>
        </w:rPr>
        <w:t>三个形式比较像，且之间有和为</w:t>
      </w:r>
      <w:r w:rsidRPr="00A57151">
        <w:rPr>
          <w:rFonts w:hint="eastAsia"/>
          <w:bCs/>
          <w:sz w:val="21"/>
          <w:szCs w:val="21"/>
        </w:rPr>
        <w:t>0</w:t>
      </w:r>
      <w:r w:rsidRPr="00A57151">
        <w:rPr>
          <w:rFonts w:hint="eastAsia"/>
          <w:bCs/>
          <w:sz w:val="21"/>
          <w:szCs w:val="21"/>
        </w:rPr>
        <w:t>的关系，所以经常用两个替代另一个的做法。比如</w:t>
      </w:r>
      <w:r w:rsidRPr="00A57151">
        <w:rPr>
          <w:position w:val="-10"/>
        </w:rPr>
        <w:object w:dxaOrig="2220" w:dyaOrig="320" w14:anchorId="4D71CEC2">
          <v:shape id="_x0000_i1171" type="#_x0000_t75" style="width:111pt;height:16.15pt" o:ole="">
            <v:imagedata r:id="rId289" o:title=""/>
          </v:shape>
          <o:OLEObject Type="Embed" ProgID="Equation.3" ShapeID="_x0000_i1171" DrawAspect="Content" ObjectID="_1644688679" r:id="rId290"/>
        </w:object>
      </w:r>
      <w:r w:rsidRPr="00A57151">
        <w:rPr>
          <w:rFonts w:hint="eastAsia"/>
          <w:bCs/>
          <w:sz w:val="21"/>
          <w:szCs w:val="21"/>
        </w:rPr>
        <w:t>，这种变形比较常见。</w:t>
      </w:r>
    </w:p>
    <w:p w14:paraId="1B5C6EFB" w14:textId="77777777" w:rsidR="00E42E93" w:rsidRPr="00A57151" w:rsidRDefault="00E42E93" w:rsidP="00DD414C">
      <w:pPr>
        <w:rPr>
          <w:rFonts w:hint="eastAsia"/>
          <w:b/>
          <w:bCs/>
          <w:sz w:val="21"/>
          <w:szCs w:val="21"/>
        </w:rPr>
      </w:pPr>
    </w:p>
    <w:p w14:paraId="441A6109" w14:textId="77777777" w:rsidR="005B0493" w:rsidRPr="00A57151" w:rsidRDefault="005B0493" w:rsidP="00DD414C">
      <w:pPr>
        <w:rPr>
          <w:rFonts w:hint="eastAsia"/>
          <w:b/>
          <w:bCs/>
          <w:sz w:val="21"/>
          <w:szCs w:val="21"/>
        </w:rPr>
      </w:pPr>
    </w:p>
    <w:p w14:paraId="4309658B" w14:textId="77777777" w:rsidR="005B0493" w:rsidRPr="00A57151" w:rsidRDefault="005B0493" w:rsidP="005B049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9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Pr="00A57151">
        <w:rPr>
          <w:rFonts w:hint="eastAsia"/>
          <w:bCs/>
          <w:sz w:val="21"/>
          <w:szCs w:val="21"/>
        </w:rPr>
        <w:t>27</w:t>
      </w:r>
    </w:p>
    <w:p w14:paraId="5A896614" w14:textId="77777777" w:rsidR="005B0493" w:rsidRPr="00A57151" w:rsidRDefault="005B0493" w:rsidP="005B049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Pr="00A57151">
        <w:rPr>
          <w:position w:val="-10"/>
          <w:szCs w:val="21"/>
        </w:rPr>
        <w:object w:dxaOrig="6759" w:dyaOrig="380" w14:anchorId="2215BB46">
          <v:shape id="_x0000_i1172" type="#_x0000_t75" style="width:337.9pt;height:19.15pt" o:ole="">
            <v:imagedata r:id="rId291" o:title=""/>
          </v:shape>
          <o:OLEObject Type="Embed" ProgID="Equation.3" ShapeID="_x0000_i1172" DrawAspect="Content" ObjectID="_1644688680" r:id="rId292"/>
        </w:object>
      </w:r>
    </w:p>
    <w:p w14:paraId="641DEC46" w14:textId="77777777" w:rsidR="005B0493" w:rsidRPr="00A57151" w:rsidRDefault="005B0493">
      <w:pPr>
        <w:rPr>
          <w:rFonts w:hint="eastAsia"/>
        </w:rPr>
      </w:pPr>
      <w:r w:rsidRPr="00A57151">
        <w:rPr>
          <w:position w:val="-10"/>
        </w:rPr>
        <w:object w:dxaOrig="6600" w:dyaOrig="380" w14:anchorId="36BE3B41">
          <v:shape id="_x0000_i1173" type="#_x0000_t75" style="width:330pt;height:19.15pt" o:ole="">
            <v:imagedata r:id="rId293" o:title=""/>
          </v:shape>
          <o:OLEObject Type="Embed" ProgID="Equation.3" ShapeID="_x0000_i1173" DrawAspect="Content" ObjectID="_1644688681" r:id="rId294"/>
        </w:object>
      </w:r>
    </w:p>
    <w:p w14:paraId="6AFE1F8E" w14:textId="77777777" w:rsidR="005B0493" w:rsidRPr="00A57151" w:rsidRDefault="005B0493">
      <w:r w:rsidRPr="00A57151">
        <w:rPr>
          <w:rFonts w:hint="eastAsia"/>
        </w:rPr>
        <w:t>所以当</w:t>
      </w:r>
      <w:r w:rsidRPr="00A57151">
        <w:rPr>
          <w:position w:val="-6"/>
        </w:rPr>
        <w:object w:dxaOrig="1160" w:dyaOrig="260" w14:anchorId="3AF409C0">
          <v:shape id="_x0000_i1174" type="#_x0000_t75" style="width:58.15pt;height:13.15pt" o:ole="">
            <v:imagedata r:id="rId295" o:title=""/>
          </v:shape>
          <o:OLEObject Type="Embed" ProgID="Equation.3" ShapeID="_x0000_i1174" DrawAspect="Content" ObjectID="_1644688682" r:id="rId296"/>
        </w:object>
      </w:r>
      <w:r w:rsidRPr="00A57151">
        <w:rPr>
          <w:rFonts w:hint="eastAsia"/>
        </w:rPr>
        <w:t>时，原式取得最大值为</w:t>
      </w:r>
      <w:r w:rsidRPr="00A57151">
        <w:rPr>
          <w:rFonts w:hint="eastAsia"/>
        </w:rPr>
        <w:t>27.</w:t>
      </w:r>
    </w:p>
    <w:p w14:paraId="320D7A88" w14:textId="77777777" w:rsidR="00E42E93" w:rsidRPr="00A57151" w:rsidRDefault="00E42E93" w:rsidP="00DD414C">
      <w:pPr>
        <w:rPr>
          <w:rFonts w:hint="eastAsia"/>
          <w:b/>
          <w:bCs/>
          <w:sz w:val="21"/>
          <w:szCs w:val="21"/>
        </w:rPr>
      </w:pPr>
    </w:p>
    <w:p w14:paraId="4A227545" w14:textId="77777777" w:rsidR="005B0493" w:rsidRPr="00A57151" w:rsidRDefault="005B0493" w:rsidP="00DD414C">
      <w:pPr>
        <w:rPr>
          <w:rFonts w:hint="eastAsia"/>
          <w:b/>
          <w:bCs/>
          <w:sz w:val="21"/>
          <w:szCs w:val="21"/>
        </w:rPr>
      </w:pPr>
    </w:p>
    <w:p w14:paraId="26F9A4F2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="005B0493" w:rsidRPr="00A57151">
        <w:rPr>
          <w:rFonts w:hint="eastAsia"/>
          <w:b/>
          <w:sz w:val="21"/>
          <w:szCs w:val="21"/>
        </w:rPr>
        <w:t>10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5B0493" w:rsidRPr="00A57151">
        <w:rPr>
          <w:position w:val="-10"/>
        </w:rPr>
        <w:object w:dxaOrig="1540" w:dyaOrig="380" w14:anchorId="3F26DC1F">
          <v:shape id="_x0000_i1175" type="#_x0000_t75" style="width:76.9pt;height:19.15pt" o:ole="">
            <v:imagedata r:id="rId297" o:title=""/>
          </v:shape>
          <o:OLEObject Type="Embed" ProgID="Equation.3" ShapeID="_x0000_i1175" DrawAspect="Content" ObjectID="_1644688683" r:id="rId298"/>
        </w:object>
      </w:r>
    </w:p>
    <w:p w14:paraId="52399953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954E4A" w:rsidRPr="00A57151">
        <w:rPr>
          <w:rFonts w:hint="eastAsia"/>
          <w:bCs/>
          <w:sz w:val="21"/>
          <w:szCs w:val="21"/>
        </w:rPr>
        <w:t>解法一（拆项）：</w:t>
      </w:r>
      <w:r w:rsidR="00522E29" w:rsidRPr="00A57151">
        <w:rPr>
          <w:position w:val="-10"/>
          <w:szCs w:val="21"/>
        </w:rPr>
        <w:object w:dxaOrig="10800" w:dyaOrig="380" w14:anchorId="50D77524">
          <v:shape id="_x0000_i1176" type="#_x0000_t75" style="width:540pt;height:19.15pt" o:ole="">
            <v:imagedata r:id="rId299" o:title=""/>
          </v:shape>
          <o:OLEObject Type="Embed" ProgID="Equation.3" ShapeID="_x0000_i1176" DrawAspect="Content" ObjectID="_1644688684" r:id="rId300"/>
        </w:object>
      </w:r>
      <w:r w:rsidR="00954E4A" w:rsidRPr="00A57151">
        <w:rPr>
          <w:rFonts w:hint="eastAsia"/>
          <w:bCs/>
          <w:sz w:val="21"/>
          <w:szCs w:val="21"/>
        </w:rPr>
        <w:t>解法二（添项）：</w:t>
      </w:r>
      <w:r w:rsidR="005B0493" w:rsidRPr="00A57151">
        <w:rPr>
          <w:position w:val="-10"/>
          <w:szCs w:val="21"/>
        </w:rPr>
        <w:object w:dxaOrig="7119" w:dyaOrig="380" w14:anchorId="74B5C4C9">
          <v:shape id="_x0000_i1177" type="#_x0000_t75" style="width:355.9pt;height:19.15pt" o:ole="">
            <v:imagedata r:id="rId301" o:title=""/>
          </v:shape>
          <o:OLEObject Type="Embed" ProgID="Equation.3" ShapeID="_x0000_i1177" DrawAspect="Content" ObjectID="_1644688685" r:id="rId302"/>
        </w:object>
      </w:r>
    </w:p>
    <w:p w14:paraId="06BBF4F3" w14:textId="77777777" w:rsidR="0022099C" w:rsidRPr="00A57151" w:rsidRDefault="00954E4A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说明：此题无法用常规方法分解，需拆添项。观察多项式发现当</w:t>
      </w:r>
      <w:r w:rsidRPr="00A57151">
        <w:rPr>
          <w:position w:val="-6"/>
          <w:szCs w:val="21"/>
        </w:rPr>
        <w:object w:dxaOrig="499" w:dyaOrig="260" w14:anchorId="7C4B43A2">
          <v:shape id="_x0000_i1178" type="#_x0000_t75" style="width:25.15pt;height:13.15pt" o:ole="">
            <v:imagedata r:id="rId303" o:title=""/>
          </v:shape>
          <o:OLEObject Type="Embed" ProgID="Equation.3" ShapeID="_x0000_i1178" DrawAspect="Content" ObjectID="_1644688686" r:id="rId304"/>
        </w:object>
      </w:r>
      <w:r w:rsidRPr="00A57151">
        <w:rPr>
          <w:rFonts w:hint="eastAsia"/>
          <w:bCs/>
          <w:sz w:val="21"/>
          <w:szCs w:val="21"/>
        </w:rPr>
        <w:t>时，它的值为</w:t>
      </w:r>
      <w:r w:rsidRPr="00A57151">
        <w:rPr>
          <w:rFonts w:hint="eastAsia"/>
          <w:bCs/>
          <w:sz w:val="21"/>
          <w:szCs w:val="21"/>
        </w:rPr>
        <w:t>0</w:t>
      </w:r>
      <w:r w:rsidRPr="00A57151">
        <w:rPr>
          <w:rFonts w:hint="eastAsia"/>
          <w:bCs/>
          <w:sz w:val="21"/>
          <w:szCs w:val="21"/>
        </w:rPr>
        <w:t>，这就意味着</w:t>
      </w:r>
      <w:r w:rsidRPr="00A57151">
        <w:rPr>
          <w:position w:val="-6"/>
          <w:szCs w:val="21"/>
        </w:rPr>
        <w:object w:dxaOrig="460" w:dyaOrig="260" w14:anchorId="6E6E9E5A">
          <v:shape id="_x0000_i1179" type="#_x0000_t75" style="width:22.9pt;height:13.15pt" o:ole="">
            <v:imagedata r:id="rId305" o:title=""/>
          </v:shape>
          <o:OLEObject Type="Embed" ProgID="Equation.3" ShapeID="_x0000_i1179" DrawAspect="Content" ObjectID="_1644688687" r:id="rId306"/>
        </w:object>
      </w:r>
      <w:r w:rsidRPr="00A57151">
        <w:rPr>
          <w:rFonts w:hint="eastAsia"/>
          <w:bCs/>
          <w:sz w:val="21"/>
          <w:szCs w:val="21"/>
        </w:rPr>
        <w:t>是</w:t>
      </w:r>
      <w:r w:rsidRPr="00A57151">
        <w:rPr>
          <w:position w:val="-6"/>
          <w:szCs w:val="21"/>
        </w:rPr>
        <w:object w:dxaOrig="1040" w:dyaOrig="340" w14:anchorId="24BDD051">
          <v:shape id="_x0000_i1180" type="#_x0000_t75" style="width:52.15pt;height:16.9pt" o:ole="">
            <v:imagedata r:id="rId307" o:title=""/>
          </v:shape>
          <o:OLEObject Type="Embed" ProgID="Equation.3" ShapeID="_x0000_i1180" DrawAspect="Content" ObjectID="_1644688688" r:id="rId308"/>
        </w:object>
      </w:r>
      <w:r w:rsidRPr="00A57151">
        <w:rPr>
          <w:rFonts w:hint="eastAsia"/>
          <w:bCs/>
          <w:sz w:val="21"/>
          <w:szCs w:val="21"/>
        </w:rPr>
        <w:t>的一个因式，因此变形的目的是凑</w:t>
      </w:r>
      <w:r w:rsidRPr="00A57151">
        <w:rPr>
          <w:position w:val="-6"/>
          <w:szCs w:val="21"/>
        </w:rPr>
        <w:object w:dxaOrig="460" w:dyaOrig="260" w14:anchorId="20ED8360">
          <v:shape id="_x0000_i1181" type="#_x0000_t75" style="width:22.9pt;height:13.15pt" o:ole="">
            <v:imagedata r:id="rId309" o:title=""/>
          </v:shape>
          <o:OLEObject Type="Embed" ProgID="Equation.3" ShapeID="_x0000_i1181" DrawAspect="Content" ObjectID="_1644688689" r:id="rId310"/>
        </w:object>
      </w:r>
      <w:r w:rsidRPr="00A57151">
        <w:rPr>
          <w:rFonts w:hint="eastAsia"/>
          <w:bCs/>
          <w:sz w:val="21"/>
          <w:szCs w:val="21"/>
        </w:rPr>
        <w:t>这个因式。至于如何拆项、添项并无一定规律可行。拆添项法也是分解因式的一种常见方法，这道题</w:t>
      </w:r>
      <w:r w:rsidR="00C23562" w:rsidRPr="00A57151">
        <w:rPr>
          <w:rFonts w:hint="eastAsia"/>
          <w:bCs/>
          <w:sz w:val="21"/>
          <w:szCs w:val="21"/>
        </w:rPr>
        <w:t>拆一次项和常数项也是比较容易。</w:t>
      </w:r>
    </w:p>
    <w:p w14:paraId="73B0C20D" w14:textId="77777777" w:rsidR="00C23562" w:rsidRPr="00A57151" w:rsidRDefault="00C23562" w:rsidP="00DD414C">
      <w:pPr>
        <w:rPr>
          <w:rFonts w:hint="eastAsia"/>
          <w:bCs/>
          <w:sz w:val="21"/>
          <w:szCs w:val="21"/>
        </w:rPr>
      </w:pPr>
    </w:p>
    <w:p w14:paraId="5F115A44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lastRenderedPageBreak/>
        <w:t>例</w:t>
      </w:r>
      <w:r w:rsidR="00E42E93" w:rsidRPr="00A57151">
        <w:rPr>
          <w:rFonts w:hint="eastAsia"/>
          <w:b/>
          <w:sz w:val="21"/>
          <w:szCs w:val="21"/>
        </w:rPr>
        <w:t>1</w:t>
      </w:r>
      <w:r w:rsidR="005B0493" w:rsidRPr="00A57151">
        <w:rPr>
          <w:rFonts w:hint="eastAsia"/>
          <w:b/>
          <w:sz w:val="21"/>
          <w:szCs w:val="21"/>
        </w:rPr>
        <w:t>1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34782F" w:rsidRPr="00A57151">
        <w:rPr>
          <w:position w:val="-32"/>
        </w:rPr>
        <w:object w:dxaOrig="2900" w:dyaOrig="740" w14:anchorId="52D5CC72">
          <v:shape id="_x0000_i1182" type="#_x0000_t75" style="width:145.15pt;height:37.15pt" o:ole="">
            <v:imagedata r:id="rId311" o:title=""/>
          </v:shape>
          <o:OLEObject Type="Embed" ProgID="Equation.3" ShapeID="_x0000_i1182" DrawAspect="Content" ObjectID="_1644688690" r:id="rId312"/>
        </w:object>
      </w:r>
    </w:p>
    <w:p w14:paraId="37C0D21F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34782F" w:rsidRPr="00A57151">
        <w:rPr>
          <w:rFonts w:hint="eastAsia"/>
          <w:bCs/>
          <w:sz w:val="21"/>
          <w:szCs w:val="21"/>
        </w:rPr>
        <w:t>设</w:t>
      </w:r>
      <w:r w:rsidR="0034782F" w:rsidRPr="00A57151">
        <w:rPr>
          <w:position w:val="-10"/>
          <w:szCs w:val="21"/>
        </w:rPr>
        <w:object w:dxaOrig="2340" w:dyaOrig="380" w14:anchorId="6F1111B2">
          <v:shape id="_x0000_i1183" type="#_x0000_t75" style="width:117pt;height:19.15pt" o:ole="">
            <v:imagedata r:id="rId313" o:title=""/>
          </v:shape>
          <o:OLEObject Type="Embed" ProgID="Equation.3" ShapeID="_x0000_i1183" DrawAspect="Content" ObjectID="_1644688691" r:id="rId314"/>
        </w:object>
      </w:r>
      <w:r w:rsidR="0034782F" w:rsidRPr="00A57151">
        <w:rPr>
          <w:rFonts w:hint="eastAsia"/>
          <w:bCs/>
          <w:sz w:val="21"/>
          <w:szCs w:val="21"/>
        </w:rPr>
        <w:t>，最高次系数的因数为</w:t>
      </w:r>
      <w:r w:rsidR="0034782F" w:rsidRPr="00A57151">
        <w:rPr>
          <w:rFonts w:hint="eastAsia"/>
          <w:szCs w:val="21"/>
        </w:rPr>
        <w:t>±</w:t>
      </w:r>
      <w:r w:rsidR="0034782F" w:rsidRPr="00A57151">
        <w:rPr>
          <w:rFonts w:hint="eastAsia"/>
          <w:szCs w:val="21"/>
        </w:rPr>
        <w:t>1</w:t>
      </w:r>
      <w:r w:rsidR="0034782F" w:rsidRPr="00A57151">
        <w:rPr>
          <w:rFonts w:hint="eastAsia"/>
          <w:szCs w:val="21"/>
        </w:rPr>
        <w:t>，±</w:t>
      </w:r>
      <w:r w:rsidR="0034782F" w:rsidRPr="00A57151">
        <w:rPr>
          <w:rFonts w:hint="eastAsia"/>
          <w:szCs w:val="21"/>
        </w:rPr>
        <w:t>2</w:t>
      </w:r>
      <w:r w:rsidR="0034782F" w:rsidRPr="00A57151">
        <w:rPr>
          <w:rFonts w:hint="eastAsia"/>
          <w:bCs/>
          <w:sz w:val="21"/>
          <w:szCs w:val="21"/>
        </w:rPr>
        <w:t>；常数项的因数为</w:t>
      </w:r>
      <w:r w:rsidR="0034782F" w:rsidRPr="00A57151">
        <w:rPr>
          <w:rFonts w:hint="eastAsia"/>
          <w:szCs w:val="21"/>
        </w:rPr>
        <w:t>±</w:t>
      </w:r>
      <w:r w:rsidR="0034782F" w:rsidRPr="00A57151">
        <w:rPr>
          <w:rFonts w:hint="eastAsia"/>
          <w:szCs w:val="21"/>
        </w:rPr>
        <w:t>1</w:t>
      </w:r>
      <w:r w:rsidR="0034782F" w:rsidRPr="00A57151">
        <w:rPr>
          <w:rFonts w:hint="eastAsia"/>
          <w:szCs w:val="21"/>
        </w:rPr>
        <w:t>，±</w:t>
      </w:r>
      <w:r w:rsidR="0034782F" w:rsidRPr="00A57151">
        <w:rPr>
          <w:rFonts w:hint="eastAsia"/>
          <w:szCs w:val="21"/>
        </w:rPr>
        <w:t>2</w:t>
      </w:r>
      <w:r w:rsidR="0034782F" w:rsidRPr="00A57151">
        <w:rPr>
          <w:rFonts w:hint="eastAsia"/>
          <w:bCs/>
          <w:sz w:val="21"/>
          <w:szCs w:val="21"/>
        </w:rPr>
        <w:t>，则可能的根有</w:t>
      </w:r>
      <w:r w:rsidR="0034782F" w:rsidRPr="00A57151">
        <w:rPr>
          <w:rFonts w:hint="eastAsia"/>
          <w:szCs w:val="21"/>
        </w:rPr>
        <w:t>±</w:t>
      </w:r>
      <w:r w:rsidR="0034782F" w:rsidRPr="00A57151">
        <w:rPr>
          <w:rFonts w:hint="eastAsia"/>
          <w:szCs w:val="21"/>
        </w:rPr>
        <w:t>1</w:t>
      </w:r>
      <w:r w:rsidR="0034782F" w:rsidRPr="00A57151">
        <w:rPr>
          <w:rFonts w:hint="eastAsia"/>
          <w:szCs w:val="21"/>
        </w:rPr>
        <w:t>，±</w:t>
      </w:r>
      <w:r w:rsidR="0034782F" w:rsidRPr="00A57151">
        <w:rPr>
          <w:rFonts w:hint="eastAsia"/>
          <w:szCs w:val="21"/>
        </w:rPr>
        <w:t>2</w:t>
      </w:r>
      <w:r w:rsidR="0034782F" w:rsidRPr="00A57151">
        <w:rPr>
          <w:rFonts w:hint="eastAsia"/>
          <w:szCs w:val="21"/>
        </w:rPr>
        <w:t>，±</w:t>
      </w:r>
      <w:r w:rsidR="0034782F" w:rsidRPr="00A57151">
        <w:rPr>
          <w:position w:val="-22"/>
          <w:szCs w:val="21"/>
        </w:rPr>
        <w:object w:dxaOrig="220" w:dyaOrig="580" w14:anchorId="7CE0C329">
          <v:shape id="_x0000_i1184" type="#_x0000_t75" style="width:10.9pt;height:28.9pt" o:ole="">
            <v:imagedata r:id="rId315" o:title=""/>
          </v:shape>
          <o:OLEObject Type="Embed" ProgID="Equation.3" ShapeID="_x0000_i1184" DrawAspect="Content" ObjectID="_1644688692" r:id="rId316"/>
        </w:object>
      </w:r>
      <w:r w:rsidR="0034782F" w:rsidRPr="00A57151">
        <w:rPr>
          <w:rFonts w:hint="eastAsia"/>
          <w:bCs/>
          <w:sz w:val="21"/>
          <w:szCs w:val="21"/>
        </w:rPr>
        <w:t>，代入得</w:t>
      </w:r>
      <w:r w:rsidR="0034782F" w:rsidRPr="00A57151">
        <w:rPr>
          <w:position w:val="-10"/>
          <w:szCs w:val="21"/>
        </w:rPr>
        <w:object w:dxaOrig="820" w:dyaOrig="320" w14:anchorId="55ABF281">
          <v:shape id="_x0000_i1185" type="#_x0000_t75" style="width:40.9pt;height:16.15pt" o:ole="">
            <v:imagedata r:id="rId317" o:title=""/>
          </v:shape>
          <o:OLEObject Type="Embed" ProgID="Equation.3" ShapeID="_x0000_i1185" DrawAspect="Content" ObjectID="_1644688693" r:id="rId318"/>
        </w:object>
      </w:r>
      <w:r w:rsidR="0034782F" w:rsidRPr="00A57151">
        <w:rPr>
          <w:rFonts w:hint="eastAsia"/>
          <w:bCs/>
          <w:sz w:val="21"/>
          <w:szCs w:val="21"/>
        </w:rPr>
        <w:t>，所以</w:t>
      </w:r>
      <w:r w:rsidR="0034782F" w:rsidRPr="00A57151">
        <w:rPr>
          <w:position w:val="-6"/>
          <w:szCs w:val="21"/>
        </w:rPr>
        <w:object w:dxaOrig="499" w:dyaOrig="260" w14:anchorId="40832D62">
          <v:shape id="_x0000_i1186" type="#_x0000_t75" style="width:25.15pt;height:13.15pt" o:ole="">
            <v:imagedata r:id="rId319" o:title=""/>
          </v:shape>
          <o:OLEObject Type="Embed" ProgID="Equation.3" ShapeID="_x0000_i1186" DrawAspect="Content" ObjectID="_1644688694" r:id="rId320"/>
        </w:object>
      </w:r>
      <w:r w:rsidR="0034782F" w:rsidRPr="00A57151">
        <w:rPr>
          <w:rFonts w:hint="eastAsia"/>
          <w:bCs/>
          <w:sz w:val="21"/>
          <w:szCs w:val="21"/>
        </w:rPr>
        <w:t>是</w:t>
      </w:r>
      <w:r w:rsidR="0034782F" w:rsidRPr="00A57151">
        <w:rPr>
          <w:position w:val="-10"/>
          <w:szCs w:val="21"/>
        </w:rPr>
        <w:object w:dxaOrig="480" w:dyaOrig="320" w14:anchorId="0370DF5F">
          <v:shape id="_x0000_i1187" type="#_x0000_t75" style="width:24pt;height:16.15pt" o:ole="">
            <v:imagedata r:id="rId321" o:title=""/>
          </v:shape>
          <o:OLEObject Type="Embed" ProgID="Equation.3" ShapeID="_x0000_i1187" DrawAspect="Content" ObjectID="_1644688695" r:id="rId322"/>
        </w:object>
      </w:r>
      <w:r w:rsidR="0034782F" w:rsidRPr="00A57151">
        <w:rPr>
          <w:rFonts w:hint="eastAsia"/>
          <w:bCs/>
          <w:sz w:val="21"/>
          <w:szCs w:val="21"/>
        </w:rPr>
        <w:t>的一个因式，根据长除法可得，</w:t>
      </w:r>
      <w:r w:rsidR="0034782F" w:rsidRPr="00A57151">
        <w:rPr>
          <w:position w:val="-32"/>
          <w:szCs w:val="21"/>
        </w:rPr>
        <w:object w:dxaOrig="5520" w:dyaOrig="740" w14:anchorId="1C360007">
          <v:shape id="_x0000_i1188" type="#_x0000_t75" style="width:276pt;height:37.15pt" o:ole="">
            <v:imagedata r:id="rId323" o:title=""/>
          </v:shape>
          <o:OLEObject Type="Embed" ProgID="Equation.3" ShapeID="_x0000_i1188" DrawAspect="Content" ObjectID="_1644688696" r:id="rId324"/>
        </w:object>
      </w:r>
    </w:p>
    <w:p w14:paraId="7B49CCEB" w14:textId="77777777" w:rsidR="0022099C" w:rsidRPr="00A57151" w:rsidRDefault="0034782F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说明：此题不能用常规方法，也很难看出它的一个因式，这时需用试根法。</w:t>
      </w:r>
      <w:r w:rsidR="00A33AD6" w:rsidRPr="00A57151">
        <w:rPr>
          <w:rFonts w:hint="eastAsia"/>
          <w:bCs/>
          <w:sz w:val="21"/>
          <w:szCs w:val="21"/>
        </w:rPr>
        <w:t>试出一个根，从而得到原式的一个因式，再用长除法</w:t>
      </w:r>
      <w:r w:rsidR="007A5EE7" w:rsidRPr="00A57151">
        <w:rPr>
          <w:rFonts w:hint="eastAsia"/>
          <w:bCs/>
          <w:sz w:val="21"/>
          <w:szCs w:val="21"/>
        </w:rPr>
        <w:t>降次</w:t>
      </w:r>
      <w:r w:rsidR="00A33AD6" w:rsidRPr="00A57151">
        <w:rPr>
          <w:rFonts w:hint="eastAsia"/>
          <w:bCs/>
          <w:sz w:val="21"/>
          <w:szCs w:val="21"/>
        </w:rPr>
        <w:t>得到原式的另一个因式，再分解彻底。若原式很长，可能要试好几次。</w:t>
      </w:r>
    </w:p>
    <w:p w14:paraId="59475585" w14:textId="77777777" w:rsidR="0022099C" w:rsidRPr="00A57151" w:rsidRDefault="0022099C" w:rsidP="00DD414C">
      <w:pPr>
        <w:rPr>
          <w:rFonts w:hint="eastAsia"/>
          <w:bCs/>
          <w:sz w:val="21"/>
          <w:szCs w:val="21"/>
        </w:rPr>
      </w:pPr>
    </w:p>
    <w:p w14:paraId="20A8BCCA" w14:textId="77777777" w:rsidR="0034782F" w:rsidRPr="00A57151" w:rsidRDefault="0034782F" w:rsidP="00DD414C">
      <w:pPr>
        <w:rPr>
          <w:rFonts w:hint="eastAsia"/>
          <w:bCs/>
          <w:sz w:val="21"/>
          <w:szCs w:val="21"/>
        </w:rPr>
      </w:pPr>
    </w:p>
    <w:p w14:paraId="045F5353" w14:textId="77777777" w:rsidR="00D77B33" w:rsidRPr="00A57151" w:rsidRDefault="0022099C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例</w:t>
      </w:r>
      <w:r w:rsidRPr="00A57151">
        <w:rPr>
          <w:rFonts w:hint="eastAsia"/>
          <w:b/>
          <w:sz w:val="21"/>
          <w:szCs w:val="21"/>
        </w:rPr>
        <w:t>1</w:t>
      </w:r>
      <w:r w:rsidR="005B0493" w:rsidRPr="00A57151">
        <w:rPr>
          <w:rFonts w:hint="eastAsia"/>
          <w:b/>
          <w:sz w:val="21"/>
          <w:szCs w:val="21"/>
        </w:rPr>
        <w:t>2</w:t>
      </w:r>
      <w:r w:rsidRPr="00A57151">
        <w:rPr>
          <w:rFonts w:hint="eastAsia"/>
          <w:b/>
          <w:sz w:val="21"/>
          <w:szCs w:val="21"/>
        </w:rPr>
        <w:t>：</w:t>
      </w:r>
      <w:r w:rsidR="00D77B33" w:rsidRPr="00A57151">
        <w:rPr>
          <w:rFonts w:hint="eastAsia"/>
          <w:bCs/>
          <w:sz w:val="21"/>
          <w:szCs w:val="21"/>
        </w:rPr>
        <w:t>答案：</w:t>
      </w:r>
      <w:r w:rsidR="00D77B33" w:rsidRPr="00A57151">
        <w:rPr>
          <w:rFonts w:hint="eastAsia"/>
          <w:bCs/>
          <w:sz w:val="21"/>
          <w:szCs w:val="21"/>
        </w:rPr>
        <w:t>31</w:t>
      </w:r>
    </w:p>
    <w:p w14:paraId="580C44A2" w14:textId="77777777" w:rsidR="00D77B33" w:rsidRPr="00A57151" w:rsidRDefault="00D77B33" w:rsidP="00D77B33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解析：解法一（待定系数法）：设</w:t>
      </w:r>
      <w:r w:rsidRPr="00A57151">
        <w:rPr>
          <w:position w:val="-10"/>
        </w:rPr>
        <w:object w:dxaOrig="3640" w:dyaOrig="380" w14:anchorId="5EABCF14">
          <v:shape id="_x0000_i1189" type="#_x0000_t75" style="width:181.9pt;height:19.15pt" o:ole="">
            <v:imagedata r:id="rId325" o:title=""/>
          </v:shape>
          <o:OLEObject Type="Embed" ProgID="Equation.3" ShapeID="_x0000_i1189" DrawAspect="Content" ObjectID="_1644688697" r:id="rId326"/>
        </w:object>
      </w:r>
      <w:r w:rsidRPr="00A57151">
        <w:rPr>
          <w:rFonts w:hint="eastAsia"/>
          <w:bCs/>
          <w:sz w:val="21"/>
          <w:szCs w:val="21"/>
        </w:rPr>
        <w:t>，去括号整理得</w:t>
      </w:r>
    </w:p>
    <w:p w14:paraId="69B1DE81" w14:textId="77777777" w:rsidR="00D77B33" w:rsidRPr="00A57151" w:rsidRDefault="00D77B33" w:rsidP="00D77B33">
      <w:pPr>
        <w:rPr>
          <w:rFonts w:hint="eastAsia"/>
          <w:szCs w:val="24"/>
        </w:rPr>
      </w:pPr>
      <w:r w:rsidRPr="00A57151">
        <w:rPr>
          <w:position w:val="-10"/>
        </w:rPr>
        <w:object w:dxaOrig="5660" w:dyaOrig="380" w14:anchorId="0034177F">
          <v:shape id="_x0000_i1190" type="#_x0000_t75" style="width:283.15pt;height:19.15pt" o:ole="">
            <v:imagedata r:id="rId327" o:title=""/>
          </v:shape>
          <o:OLEObject Type="Embed" ProgID="Equation.3" ShapeID="_x0000_i1190" DrawAspect="Content" ObjectID="_1644688698" r:id="rId328"/>
        </w:object>
      </w:r>
    </w:p>
    <w:p w14:paraId="67B1EB07" w14:textId="77777777" w:rsidR="00D77B33" w:rsidRPr="00A57151" w:rsidRDefault="00D77B33" w:rsidP="00D77B33">
      <w:pPr>
        <w:rPr>
          <w:rFonts w:hint="eastAsia"/>
          <w:szCs w:val="24"/>
        </w:rPr>
      </w:pPr>
      <w:r w:rsidRPr="00A57151">
        <w:rPr>
          <w:rFonts w:hint="eastAsia"/>
          <w:bCs/>
          <w:sz w:val="21"/>
          <w:szCs w:val="21"/>
        </w:rPr>
        <w:t>比较对应各项系数可知</w:t>
      </w:r>
      <w:r w:rsidRPr="00A57151">
        <w:rPr>
          <w:position w:val="-62"/>
        </w:rPr>
        <w:object w:dxaOrig="1440" w:dyaOrig="1340" w14:anchorId="697625D2">
          <v:shape id="_x0000_i1191" type="#_x0000_t75" style="width:1in;height:67.15pt" o:ole="">
            <v:imagedata r:id="rId329" o:title=""/>
          </v:shape>
          <o:OLEObject Type="Embed" ProgID="Equation.3" ShapeID="_x0000_i1191" DrawAspect="Content" ObjectID="_1644688699" r:id="rId330"/>
        </w:object>
      </w:r>
      <w:r w:rsidRPr="00A57151">
        <w:rPr>
          <w:rFonts w:hint="eastAsia"/>
          <w:bCs/>
          <w:sz w:val="21"/>
          <w:szCs w:val="21"/>
        </w:rPr>
        <w:t>，解得</w:t>
      </w:r>
      <w:r w:rsidRPr="00A57151">
        <w:rPr>
          <w:position w:val="-62"/>
        </w:rPr>
        <w:object w:dxaOrig="820" w:dyaOrig="1340" w14:anchorId="7495DC74">
          <v:shape id="_x0000_i1192" type="#_x0000_t75" style="width:40.9pt;height:67.15pt" o:ole="">
            <v:imagedata r:id="rId331" o:title=""/>
          </v:shape>
          <o:OLEObject Type="Embed" ProgID="Equation.3" ShapeID="_x0000_i1192" DrawAspect="Content" ObjectID="_1644688700" r:id="rId332"/>
        </w:object>
      </w:r>
    </w:p>
    <w:p w14:paraId="2F926886" w14:textId="77777777" w:rsidR="00D77B33" w:rsidRPr="00A57151" w:rsidRDefault="00D77B33" w:rsidP="00D77B33">
      <w:pPr>
        <w:rPr>
          <w:rFonts w:hint="eastAsia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position w:val="-6"/>
        </w:rPr>
        <w:object w:dxaOrig="940" w:dyaOrig="260" w14:anchorId="34373D56">
          <v:shape id="_x0000_i1193" type="#_x0000_t75" style="width:46.9pt;height:13.15pt" o:ole="">
            <v:imagedata r:id="rId333" o:title=""/>
          </v:shape>
          <o:OLEObject Type="Embed" ProgID="Equation.3" ShapeID="_x0000_i1193" DrawAspect="Content" ObjectID="_1644688701" r:id="rId334"/>
        </w:object>
      </w:r>
    </w:p>
    <w:p w14:paraId="1EC0B59F" w14:textId="77777777" w:rsidR="00D77B33" w:rsidRPr="00A57151" w:rsidRDefault="00D77B33" w:rsidP="00D77B33">
      <w:pPr>
        <w:rPr>
          <w:rFonts w:hint="eastAsia"/>
        </w:rPr>
      </w:pPr>
      <w:r w:rsidRPr="00A57151">
        <w:rPr>
          <w:rFonts w:hint="eastAsia"/>
          <w:bCs/>
          <w:sz w:val="21"/>
          <w:szCs w:val="21"/>
        </w:rPr>
        <w:t>解法二（双十字相乘、赋值法）：设</w:t>
      </w:r>
      <w:r w:rsidRPr="00A57151">
        <w:rPr>
          <w:position w:val="-10"/>
        </w:rPr>
        <w:object w:dxaOrig="3640" w:dyaOrig="380" w14:anchorId="4638D4FF">
          <v:shape id="_x0000_i1194" type="#_x0000_t75" style="width:181.9pt;height:19.15pt" o:ole="">
            <v:imagedata r:id="rId325" o:title=""/>
          </v:shape>
          <o:OLEObject Type="Embed" ProgID="Equation.3" ShapeID="_x0000_i1194" DrawAspect="Content" ObjectID="_1644688702" r:id="rId335"/>
        </w:object>
      </w:r>
    </w:p>
    <w:p w14:paraId="62045F8A" w14:textId="6DBB9DB6" w:rsidR="00D77B33" w:rsidRPr="00A57151" w:rsidRDefault="00727A5E" w:rsidP="00D77B33">
      <w:pPr>
        <w:rPr>
          <w:rFonts w:hint="eastAsia"/>
          <w:bCs/>
          <w:sz w:val="21"/>
          <w:szCs w:val="21"/>
        </w:rPr>
      </w:pPr>
      <w:r w:rsidRPr="00A57151">
        <w:rPr>
          <w:bCs/>
          <w:noProof/>
          <w:sz w:val="21"/>
          <w:szCs w:val="21"/>
        </w:rPr>
        <w:drawing>
          <wp:inline distT="0" distB="0" distL="0" distR="0" wp14:anchorId="0D5022CA" wp14:editId="0BA901ED">
            <wp:extent cx="2447925" cy="15240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59C" w14:textId="77777777" w:rsidR="00D77B33" w:rsidRPr="00A57151" w:rsidRDefault="00D77B33" w:rsidP="00D77B33">
      <w:pPr>
        <w:rPr>
          <w:rFonts w:hint="eastAsia"/>
        </w:rPr>
      </w:pPr>
      <w:r w:rsidRPr="00A57151">
        <w:rPr>
          <w:rFonts w:hint="eastAsia"/>
          <w:bCs/>
          <w:sz w:val="21"/>
          <w:szCs w:val="21"/>
        </w:rPr>
        <w:t>可得</w:t>
      </w:r>
      <w:r w:rsidRPr="00A57151">
        <w:rPr>
          <w:position w:val="-6"/>
        </w:rPr>
        <w:object w:dxaOrig="1340" w:dyaOrig="340" w14:anchorId="5653654A">
          <v:shape id="_x0000_i1196" type="#_x0000_t75" style="width:67.15pt;height:16.9pt" o:ole="">
            <v:imagedata r:id="rId337" o:title=""/>
          </v:shape>
          <o:OLEObject Type="Embed" ProgID="Equation.3" ShapeID="_x0000_i1196" DrawAspect="Content" ObjectID="_1644688703" r:id="rId338"/>
        </w:object>
      </w:r>
      <w:r w:rsidRPr="00A57151">
        <w:rPr>
          <w:rFonts w:hint="eastAsia"/>
        </w:rPr>
        <w:t>，</w:t>
      </w:r>
      <w:r w:rsidRPr="00A57151">
        <w:rPr>
          <w:position w:val="-6"/>
        </w:rPr>
        <w:object w:dxaOrig="1320" w:dyaOrig="260" w14:anchorId="5861B3C7">
          <v:shape id="_x0000_i1197" type="#_x0000_t75" style="width:66pt;height:13.15pt" o:ole="">
            <v:imagedata r:id="rId339" o:title=""/>
          </v:shape>
          <o:OLEObject Type="Embed" ProgID="Equation.3" ShapeID="_x0000_i1197" DrawAspect="Content" ObjectID="_1644688704" r:id="rId340"/>
        </w:object>
      </w:r>
      <w:r w:rsidRPr="00A57151">
        <w:rPr>
          <w:rFonts w:hint="eastAsia"/>
          <w:bCs/>
          <w:sz w:val="21"/>
          <w:szCs w:val="21"/>
        </w:rPr>
        <w:t>，根据系数为零可得</w:t>
      </w:r>
      <w:r w:rsidRPr="00A57151">
        <w:rPr>
          <w:position w:val="-6"/>
        </w:rPr>
        <w:object w:dxaOrig="1340" w:dyaOrig="260" w14:anchorId="373AC8B6">
          <v:shape id="_x0000_i1198" type="#_x0000_t75" style="width:67.15pt;height:13.15pt" o:ole="">
            <v:imagedata r:id="rId341" o:title=""/>
          </v:shape>
          <o:OLEObject Type="Embed" ProgID="Equation.3" ShapeID="_x0000_i1198" DrawAspect="Content" ObjectID="_1644688705" r:id="rId342"/>
        </w:object>
      </w:r>
    </w:p>
    <w:p w14:paraId="0293F1C5" w14:textId="77777777" w:rsidR="00D77B33" w:rsidRPr="00A57151" w:rsidRDefault="00D77B33" w:rsidP="00D77B33">
      <w:pPr>
        <w:rPr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position w:val="-10"/>
        </w:rPr>
        <w:object w:dxaOrig="3580" w:dyaOrig="380" w14:anchorId="6532CBC7">
          <v:shape id="_x0000_i1199" type="#_x0000_t75" style="width:178.9pt;height:19.15pt" o:ole="">
            <v:imagedata r:id="rId343" o:title=""/>
          </v:shape>
          <o:OLEObject Type="Embed" ProgID="Equation.3" ShapeID="_x0000_i1199" DrawAspect="Content" ObjectID="_1644688706" r:id="rId344"/>
        </w:object>
      </w:r>
      <w:r w:rsidRPr="00A57151">
        <w:rPr>
          <w:rFonts w:hint="eastAsia"/>
        </w:rPr>
        <w:t>，当</w:t>
      </w:r>
      <w:r w:rsidRPr="00A57151">
        <w:rPr>
          <w:position w:val="-6"/>
        </w:rPr>
        <w:object w:dxaOrig="499" w:dyaOrig="260" w14:anchorId="68C06D14">
          <v:shape id="_x0000_i1200" type="#_x0000_t75" style="width:25.15pt;height:13.15pt" o:ole="">
            <v:imagedata r:id="rId345" o:title=""/>
          </v:shape>
          <o:OLEObject Type="Embed" ProgID="Equation.3" ShapeID="_x0000_i1200" DrawAspect="Content" ObjectID="_1644688707" r:id="rId346"/>
        </w:object>
      </w:r>
      <w:r w:rsidRPr="00A57151">
        <w:rPr>
          <w:rFonts w:hint="eastAsia"/>
        </w:rPr>
        <w:t>时，</w:t>
      </w:r>
      <w:r w:rsidRPr="00A57151">
        <w:rPr>
          <w:position w:val="-6"/>
        </w:rPr>
        <w:object w:dxaOrig="1420" w:dyaOrig="260" w14:anchorId="392585A9">
          <v:shape id="_x0000_i1201" type="#_x0000_t75" style="width:70.9pt;height:13.15pt" o:ole="">
            <v:imagedata r:id="rId347" o:title=""/>
          </v:shape>
          <o:OLEObject Type="Embed" ProgID="Equation.3" ShapeID="_x0000_i1201" DrawAspect="Content" ObjectID="_1644688708" r:id="rId348"/>
        </w:object>
      </w:r>
      <w:r w:rsidRPr="00A57151">
        <w:rPr>
          <w:rFonts w:hint="eastAsia"/>
        </w:rPr>
        <w:t>，所以</w:t>
      </w:r>
      <w:r w:rsidRPr="00A57151">
        <w:rPr>
          <w:position w:val="-6"/>
        </w:rPr>
        <w:object w:dxaOrig="940" w:dyaOrig="260" w14:anchorId="6F8585B9">
          <v:shape id="_x0000_i1202" type="#_x0000_t75" style="width:46.9pt;height:13.15pt" o:ole="">
            <v:imagedata r:id="rId333" o:title=""/>
          </v:shape>
          <o:OLEObject Type="Embed" ProgID="Equation.3" ShapeID="_x0000_i1202" DrawAspect="Content" ObjectID="_1644688709" r:id="rId349"/>
        </w:object>
      </w:r>
    </w:p>
    <w:p w14:paraId="00AEBBDB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4A697742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4B110061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66485510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7FF4401E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584CC206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13BC353A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3652ABC4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1C9452CD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013938BA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0B41D82B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780E9D9F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63C1C459" w14:textId="77777777" w:rsidR="00D20046" w:rsidRPr="00A57151" w:rsidRDefault="00D20046" w:rsidP="00557907">
      <w:pPr>
        <w:rPr>
          <w:rFonts w:hint="eastAsia"/>
          <w:bCs/>
          <w:sz w:val="21"/>
          <w:szCs w:val="21"/>
        </w:rPr>
      </w:pPr>
    </w:p>
    <w:p w14:paraId="1B967C00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771FD487" w14:textId="77777777" w:rsidR="00D77B33" w:rsidRPr="00A57151" w:rsidRDefault="00D77B33" w:rsidP="00557907">
      <w:pPr>
        <w:rPr>
          <w:rFonts w:hint="eastAsia"/>
          <w:bCs/>
          <w:sz w:val="21"/>
          <w:szCs w:val="21"/>
        </w:rPr>
      </w:pPr>
    </w:p>
    <w:p w14:paraId="1B2938A7" w14:textId="77777777" w:rsidR="00557907" w:rsidRPr="00A57151" w:rsidRDefault="00557907" w:rsidP="00557907">
      <w:pPr>
        <w:rPr>
          <w:rFonts w:hint="eastAsia"/>
          <w:b/>
          <w:szCs w:val="21"/>
        </w:rPr>
      </w:pPr>
      <w:r w:rsidRPr="00A57151">
        <w:rPr>
          <w:rFonts w:hint="eastAsia"/>
          <w:b/>
          <w:sz w:val="21"/>
          <w:szCs w:val="21"/>
        </w:rPr>
        <w:t>同步练习：</w:t>
      </w:r>
    </w:p>
    <w:p w14:paraId="176F3104" w14:textId="77777777" w:rsidR="00DD414C" w:rsidRPr="00A57151" w:rsidRDefault="00DD414C" w:rsidP="00DD414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lastRenderedPageBreak/>
        <w:t>练习</w:t>
      </w:r>
      <w:r w:rsidRPr="00A57151">
        <w:rPr>
          <w:rFonts w:hint="eastAsia"/>
          <w:b/>
          <w:sz w:val="21"/>
          <w:szCs w:val="21"/>
        </w:rPr>
        <w:t>1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525B64" w:rsidRPr="00A57151">
        <w:rPr>
          <w:rFonts w:hint="eastAsia"/>
          <w:bCs/>
          <w:sz w:val="21"/>
          <w:szCs w:val="21"/>
        </w:rPr>
        <w:t>2016</w:t>
      </w:r>
    </w:p>
    <w:p w14:paraId="1FB831D5" w14:textId="77777777" w:rsidR="00DD414C" w:rsidRPr="00A57151" w:rsidRDefault="00DD414C" w:rsidP="00DD414C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D20046" w:rsidRPr="00A57151">
        <w:rPr>
          <w:rFonts w:hint="eastAsia"/>
          <w:bCs/>
          <w:sz w:val="21"/>
          <w:szCs w:val="21"/>
        </w:rPr>
        <w:t>用降次</w:t>
      </w:r>
      <w:r w:rsidR="00525B64" w:rsidRPr="00A57151">
        <w:rPr>
          <w:rFonts w:hint="eastAsia"/>
          <w:bCs/>
          <w:sz w:val="21"/>
          <w:szCs w:val="21"/>
        </w:rPr>
        <w:t>、消元法：由</w:t>
      </w:r>
      <w:r w:rsidR="00525B64" w:rsidRPr="00A57151">
        <w:rPr>
          <w:position w:val="-6"/>
          <w:szCs w:val="21"/>
        </w:rPr>
        <w:object w:dxaOrig="1359" w:dyaOrig="380" w14:anchorId="70680889">
          <v:shape id="_x0000_i1203" type="#_x0000_t75" style="width:67.9pt;height:19.15pt" o:ole="" fillcolor="window">
            <v:imagedata r:id="rId113" o:title=""/>
          </v:shape>
          <o:OLEObject Type="Embed" ProgID="Equation.3" ShapeID="_x0000_i1203" DrawAspect="Content" ObjectID="_1644688710" r:id="rId350"/>
        </w:object>
      </w:r>
      <w:r w:rsidR="00525B64" w:rsidRPr="00A57151">
        <w:rPr>
          <w:rFonts w:hint="eastAsia"/>
          <w:bCs/>
          <w:sz w:val="21"/>
          <w:szCs w:val="21"/>
        </w:rPr>
        <w:t>得</w:t>
      </w:r>
      <w:r w:rsidR="00525B64" w:rsidRPr="00A57151">
        <w:rPr>
          <w:position w:val="-6"/>
          <w:szCs w:val="21"/>
        </w:rPr>
        <w:object w:dxaOrig="940" w:dyaOrig="340" w14:anchorId="621C5333">
          <v:shape id="_x0000_i1204" type="#_x0000_t75" style="width:46.9pt;height:16.9pt" o:ole="" fillcolor="window">
            <v:imagedata r:id="rId351" o:title=""/>
          </v:shape>
          <o:OLEObject Type="Embed" ProgID="Equation.3" ShapeID="_x0000_i1204" DrawAspect="Content" ObjectID="_1644688711" r:id="rId352"/>
        </w:object>
      </w:r>
    </w:p>
    <w:p w14:paraId="785C87E0" w14:textId="77777777" w:rsidR="00525B64" w:rsidRPr="00A57151" w:rsidRDefault="00525B64" w:rsidP="00DD414C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="004B77D0" w:rsidRPr="00A57151">
        <w:rPr>
          <w:position w:val="-10"/>
          <w:szCs w:val="21"/>
        </w:rPr>
        <w:object w:dxaOrig="8500" w:dyaOrig="380" w14:anchorId="73B0A6DD">
          <v:shape id="_x0000_i1205" type="#_x0000_t75" style="width:424.9pt;height:19.15pt" o:ole="" fillcolor="window">
            <v:imagedata r:id="rId353" o:title=""/>
          </v:shape>
          <o:OLEObject Type="Embed" ProgID="Equation.3" ShapeID="_x0000_i1205" DrawAspect="Content" ObjectID="_1644688712" r:id="rId354"/>
        </w:object>
      </w:r>
    </w:p>
    <w:p w14:paraId="10D591DE" w14:textId="77777777" w:rsidR="00525B64" w:rsidRPr="00A57151" w:rsidRDefault="004B77D0" w:rsidP="00DD414C">
      <w:pPr>
        <w:rPr>
          <w:rFonts w:hint="eastAsia"/>
          <w:bCs/>
          <w:szCs w:val="21"/>
        </w:rPr>
      </w:pPr>
      <w:r w:rsidRPr="00A57151">
        <w:rPr>
          <w:position w:val="-10"/>
          <w:szCs w:val="21"/>
        </w:rPr>
        <w:object w:dxaOrig="5340" w:dyaOrig="380" w14:anchorId="5AFE563C">
          <v:shape id="_x0000_i1206" type="#_x0000_t75" style="width:267pt;height:19.15pt" o:ole="" fillcolor="window">
            <v:imagedata r:id="rId355" o:title=""/>
          </v:shape>
          <o:OLEObject Type="Embed" ProgID="Equation.3" ShapeID="_x0000_i1206" DrawAspect="Content" ObjectID="_1644688713" r:id="rId356"/>
        </w:object>
      </w:r>
    </w:p>
    <w:p w14:paraId="6C499DEE" w14:textId="77777777" w:rsidR="00DD414C" w:rsidRPr="00A57151" w:rsidRDefault="00DD414C" w:rsidP="00DD414C">
      <w:pPr>
        <w:rPr>
          <w:rFonts w:hint="eastAsia"/>
          <w:bCs/>
          <w:szCs w:val="21"/>
        </w:rPr>
      </w:pPr>
    </w:p>
    <w:p w14:paraId="5F3C9AB6" w14:textId="77777777" w:rsidR="00DD414C" w:rsidRPr="00A57151" w:rsidRDefault="00DD414C" w:rsidP="00DD414C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 xml:space="preserve"> </w:t>
      </w:r>
    </w:p>
    <w:p w14:paraId="33081DA5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0D6D05" w:rsidRPr="00A57151">
        <w:rPr>
          <w:rFonts w:hint="eastAsia"/>
          <w:b/>
          <w:sz w:val="21"/>
          <w:szCs w:val="21"/>
        </w:rPr>
        <w:t>2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0D6D05" w:rsidRPr="00A57151">
        <w:rPr>
          <w:rFonts w:ascii="宋体" w:hAnsi="宋体"/>
          <w:position w:val="-6"/>
          <w:sz w:val="21"/>
          <w:szCs w:val="21"/>
        </w:rPr>
        <w:object w:dxaOrig="600" w:dyaOrig="260" w14:anchorId="6A3F0FA4">
          <v:shape id="_x0000_i1207" type="#_x0000_t75" style="width:30pt;height:13.15pt" o:ole="">
            <v:imagedata r:id="rId357" o:title=""/>
          </v:shape>
          <o:OLEObject Type="Embed" ProgID="Equation.3" ShapeID="_x0000_i1207" DrawAspect="Content" ObjectID="_1644688714" r:id="rId358"/>
        </w:object>
      </w:r>
    </w:p>
    <w:p w14:paraId="59662180" w14:textId="77777777" w:rsidR="000D6D05" w:rsidRPr="00A57151" w:rsidRDefault="0022099C" w:rsidP="000D6D05">
      <w:pPr>
        <w:widowControl w:val="0"/>
        <w:jc w:val="both"/>
        <w:rPr>
          <w:rFonts w:ascii="宋体" w:hAnsi="宋体"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0D6D05" w:rsidRPr="00A57151">
        <w:rPr>
          <w:rFonts w:hint="eastAsia"/>
          <w:bCs/>
          <w:sz w:val="21"/>
          <w:szCs w:val="21"/>
        </w:rPr>
        <w:t>设</w:t>
      </w:r>
      <w:r w:rsidR="000D6D05" w:rsidRPr="00A57151">
        <w:rPr>
          <w:rFonts w:ascii="宋体" w:hAnsi="宋体" w:hint="eastAsia"/>
          <w:position w:val="-10"/>
          <w:sz w:val="21"/>
          <w:szCs w:val="21"/>
        </w:rPr>
        <w:object w:dxaOrig="2960" w:dyaOrig="300" w14:anchorId="1047EA3C">
          <v:shape id="_x0000_i1208" type="#_x0000_t75" style="width:148.15pt;height:15pt;mso-position-horizontal-relative:page;mso-position-vertical-relative:page" o:ole="">
            <v:imagedata r:id="rId359" o:title=""/>
          </v:shape>
          <o:OLEObject Type="Embed" ProgID="Equation.DSMT4" ShapeID="_x0000_i1208" DrawAspect="Content" ObjectID="_1644688715" r:id="rId360"/>
        </w:object>
      </w:r>
      <w:r w:rsidR="000D6D05" w:rsidRPr="00A57151">
        <w:rPr>
          <w:rFonts w:hint="eastAsia"/>
          <w:bCs/>
          <w:sz w:val="21"/>
          <w:szCs w:val="21"/>
        </w:rPr>
        <w:t>，由于</w:t>
      </w:r>
      <w:r w:rsidR="000D6D05" w:rsidRPr="00A57151">
        <w:rPr>
          <w:rFonts w:ascii="宋体" w:hAnsi="宋体" w:hint="eastAsia"/>
          <w:position w:val="-10"/>
          <w:sz w:val="21"/>
          <w:szCs w:val="21"/>
        </w:rPr>
        <w:object w:dxaOrig="860" w:dyaOrig="300" w14:anchorId="31F1C99A">
          <v:shape id="_x0000_i1209" type="#_x0000_t75" style="width:43.15pt;height:15pt;mso-position-horizontal-relative:page;mso-position-vertical-relative:page" o:ole="">
            <v:imagedata r:id="rId361" o:title=""/>
          </v:shape>
          <o:OLEObject Type="Embed" ProgID="Equation.DSMT4" ShapeID="_x0000_i1209" DrawAspect="Content" ObjectID="_1644688716" r:id="rId362"/>
        </w:object>
      </w:r>
      <w:r w:rsidR="000D6D05" w:rsidRPr="00A57151">
        <w:rPr>
          <w:rFonts w:ascii="宋体" w:hAnsi="宋体" w:hint="eastAsia"/>
          <w:sz w:val="21"/>
          <w:szCs w:val="21"/>
        </w:rPr>
        <w:t>，</w:t>
      </w:r>
      <w:r w:rsidR="000D6D05" w:rsidRPr="00A57151">
        <w:rPr>
          <w:rFonts w:ascii="宋体" w:hAnsi="宋体" w:hint="eastAsia"/>
          <w:position w:val="-10"/>
          <w:sz w:val="21"/>
          <w:szCs w:val="21"/>
        </w:rPr>
        <w:object w:dxaOrig="880" w:dyaOrig="300" w14:anchorId="23CFEF91">
          <v:shape id="_x0000_i1210" type="#_x0000_t75" style="width:43.9pt;height:15pt;mso-position-horizontal-relative:page;mso-position-vertical-relative:page" o:ole="">
            <v:imagedata r:id="rId363" o:title=""/>
          </v:shape>
          <o:OLEObject Type="Embed" ProgID="Equation.DSMT4" ShapeID="_x0000_i1210" DrawAspect="Content" ObjectID="_1644688717" r:id="rId364"/>
        </w:object>
      </w:r>
      <w:r w:rsidR="000D6D05" w:rsidRPr="00A57151">
        <w:rPr>
          <w:rFonts w:hint="eastAsia"/>
          <w:bCs/>
          <w:sz w:val="21"/>
          <w:szCs w:val="21"/>
        </w:rPr>
        <w:t>，所以</w:t>
      </w:r>
      <w:r w:rsidR="000D6D05" w:rsidRPr="00A57151">
        <w:rPr>
          <w:rFonts w:ascii="宋体" w:hAnsi="宋体" w:hint="eastAsia"/>
          <w:position w:val="-28"/>
          <w:sz w:val="21"/>
          <w:szCs w:val="21"/>
        </w:rPr>
        <w:object w:dxaOrig="1120" w:dyaOrig="680" w14:anchorId="7B264040">
          <v:shape id="_x0000_i1211" type="#_x0000_t75" style="width:55.9pt;height:34.15pt;mso-position-horizontal-relative:page;mso-position-vertical-relative:page" o:ole="">
            <v:imagedata r:id="rId365" o:title=""/>
          </v:shape>
          <o:OLEObject Type="Embed" ProgID="Equation.DSMT4" ShapeID="_x0000_i1211" DrawAspect="Content" ObjectID="_1644688718" r:id="rId366"/>
        </w:object>
      </w:r>
      <w:r w:rsidR="000D6D05" w:rsidRPr="00A57151">
        <w:rPr>
          <w:rFonts w:hint="eastAsia"/>
          <w:bCs/>
          <w:sz w:val="21"/>
          <w:szCs w:val="21"/>
        </w:rPr>
        <w:t>，解得</w:t>
      </w:r>
      <w:r w:rsidR="000D6D05" w:rsidRPr="00A57151">
        <w:rPr>
          <w:rFonts w:ascii="宋体" w:hAnsi="宋体" w:hint="eastAsia"/>
          <w:position w:val="-28"/>
          <w:sz w:val="21"/>
          <w:szCs w:val="21"/>
        </w:rPr>
        <w:object w:dxaOrig="640" w:dyaOrig="680" w14:anchorId="057BC865">
          <v:shape id="_x0000_i1212" type="#_x0000_t75" style="width:31.9pt;height:34.15pt;mso-position-horizontal-relative:page;mso-position-vertical-relative:page" o:ole="">
            <v:imagedata r:id="rId367" o:title=""/>
          </v:shape>
          <o:OLEObject Type="Embed" ProgID="Equation.DSMT4" ShapeID="_x0000_i1212" DrawAspect="Content" ObjectID="_1644688719" r:id="rId368"/>
        </w:object>
      </w:r>
    </w:p>
    <w:p w14:paraId="3E200E2E" w14:textId="77777777" w:rsidR="0022099C" w:rsidRPr="00A57151" w:rsidRDefault="000D6D05" w:rsidP="000D6D05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480" w:dyaOrig="300" w14:anchorId="78C388F4">
          <v:shape id="_x0000_i1213" type="#_x0000_t75" style="width:24pt;height:15pt;mso-position-horizontal-relative:page;mso-position-vertical-relative:page" o:ole="">
            <v:imagedata r:id="rId369" o:title=""/>
          </v:shape>
          <o:OLEObject Type="Embed" ProgID="Equation.DSMT4" ShapeID="_x0000_i1213" DrawAspect="Content" ObjectID="_1644688720" r:id="rId370"/>
        </w:object>
      </w:r>
      <w:r w:rsidRPr="00A57151">
        <w:rPr>
          <w:rFonts w:hint="eastAsia"/>
          <w:bCs/>
          <w:sz w:val="21"/>
          <w:szCs w:val="21"/>
        </w:rPr>
        <w:t>除以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180" w:dyaOrig="300" w14:anchorId="0069F6AD">
          <v:shape id="_x0000_i1214" type="#_x0000_t75" style="width:58.9pt;height:15pt;mso-position-horizontal-relative:page;mso-position-vertical-relative:page" o:ole="">
            <v:imagedata r:id="rId371" o:title=""/>
          </v:shape>
          <o:OLEObject Type="Embed" ProgID="Equation.DSMT4" ShapeID="_x0000_i1214" DrawAspect="Content" ObjectID="_1644688721" r:id="rId372"/>
        </w:object>
      </w:r>
      <w:r w:rsidRPr="00A57151">
        <w:rPr>
          <w:rFonts w:hint="eastAsia"/>
          <w:bCs/>
          <w:sz w:val="21"/>
          <w:szCs w:val="21"/>
        </w:rPr>
        <w:t>所得的余式为</w:t>
      </w:r>
      <w:r w:rsidRPr="00A57151">
        <w:rPr>
          <w:rFonts w:ascii="宋体" w:hAnsi="宋体"/>
          <w:position w:val="-6"/>
          <w:sz w:val="21"/>
          <w:szCs w:val="21"/>
        </w:rPr>
        <w:object w:dxaOrig="600" w:dyaOrig="260" w14:anchorId="7C28EC0A">
          <v:shape id="_x0000_i1215" type="#_x0000_t75" style="width:30pt;height:13.15pt" o:ole="">
            <v:imagedata r:id="rId373" o:title=""/>
          </v:shape>
          <o:OLEObject Type="Embed" ProgID="Equation.3" ShapeID="_x0000_i1215" DrawAspect="Content" ObjectID="_1644688722" r:id="rId374"/>
        </w:object>
      </w:r>
    </w:p>
    <w:p w14:paraId="6ECCDD04" w14:textId="77777777" w:rsidR="00A25549" w:rsidRPr="00A57151" w:rsidRDefault="00A25549" w:rsidP="00DD414C">
      <w:pPr>
        <w:rPr>
          <w:rFonts w:hint="eastAsia"/>
          <w:szCs w:val="24"/>
        </w:rPr>
      </w:pPr>
    </w:p>
    <w:p w14:paraId="4447C848" w14:textId="77777777" w:rsidR="004A5927" w:rsidRPr="00A57151" w:rsidRDefault="004A5927" w:rsidP="00DD414C">
      <w:pPr>
        <w:rPr>
          <w:rFonts w:hint="eastAsia"/>
          <w:szCs w:val="24"/>
        </w:rPr>
      </w:pPr>
    </w:p>
    <w:p w14:paraId="10DB464E" w14:textId="77777777" w:rsidR="004A5927" w:rsidRPr="00A57151" w:rsidRDefault="004A5927" w:rsidP="004A5927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Pr="00A57151">
        <w:rPr>
          <w:rFonts w:hint="eastAsia"/>
          <w:b/>
          <w:sz w:val="21"/>
          <w:szCs w:val="21"/>
        </w:rPr>
        <w:t>3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B17E2D" w:rsidRPr="00A57151">
        <w:rPr>
          <w:bCs/>
          <w:position w:val="-6"/>
          <w:sz w:val="21"/>
          <w:szCs w:val="21"/>
        </w:rPr>
        <w:object w:dxaOrig="1660" w:dyaOrig="260" w14:anchorId="48F42762">
          <v:shape id="_x0000_i1216" type="#_x0000_t75" style="width:82.9pt;height:13.15pt" o:ole="">
            <v:imagedata r:id="rId375" o:title=""/>
          </v:shape>
          <o:OLEObject Type="Embed" ProgID="Equation.3" ShapeID="_x0000_i1216" DrawAspect="Content" ObjectID="_1644688723" r:id="rId376"/>
        </w:object>
      </w:r>
    </w:p>
    <w:p w14:paraId="4724D123" w14:textId="77777777" w:rsidR="004A5927" w:rsidRPr="00A57151" w:rsidRDefault="004A5927" w:rsidP="004A5927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解析：由因式定理得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1579" w:dyaOrig="300" w14:anchorId="5997A41B">
          <v:shape id="_x0000_i1217" type="#_x0000_t75" style="width:79.15pt;height:15pt;mso-position-horizontal-relative:page;mso-position-vertical-relative:page" o:ole="">
            <v:imagedata r:id="rId377" o:title=""/>
          </v:shape>
          <o:OLEObject Type="Embed" ProgID="Equation.DSMT4" ShapeID="_x0000_i1217" DrawAspect="Content" ObjectID="_1644688724" r:id="rId378"/>
        </w:object>
      </w:r>
      <w:r w:rsidRPr="00A57151">
        <w:rPr>
          <w:rFonts w:hint="eastAsia"/>
          <w:bCs/>
          <w:sz w:val="21"/>
          <w:szCs w:val="21"/>
        </w:rPr>
        <w:t>，所以</w:t>
      </w:r>
      <w:r w:rsidRPr="00A57151">
        <w:rPr>
          <w:rFonts w:ascii="宋体" w:hAnsi="宋体" w:hint="eastAsia"/>
          <w:position w:val="-28"/>
          <w:sz w:val="21"/>
          <w:szCs w:val="21"/>
        </w:rPr>
        <w:object w:dxaOrig="1400" w:dyaOrig="680" w14:anchorId="297F80EB">
          <v:shape id="_x0000_i1218" type="#_x0000_t75" style="width:70.15pt;height:34.15pt;mso-position-horizontal-relative:page;mso-position-vertical-relative:page" o:ole="">
            <v:imagedata r:id="rId379" o:title=""/>
          </v:shape>
          <o:OLEObject Type="Embed" ProgID="Equation.DSMT4" ShapeID="_x0000_i1218" DrawAspect="Content" ObjectID="_1644688725" r:id="rId380"/>
        </w:object>
      </w:r>
      <w:r w:rsidRPr="00A57151">
        <w:rPr>
          <w:rFonts w:hint="eastAsia"/>
          <w:bCs/>
          <w:sz w:val="21"/>
          <w:szCs w:val="21"/>
        </w:rPr>
        <w:t>，解得</w:t>
      </w:r>
      <w:r w:rsidRPr="00A57151">
        <w:rPr>
          <w:rFonts w:ascii="宋体" w:hAnsi="宋体" w:hint="eastAsia"/>
          <w:position w:val="-28"/>
          <w:sz w:val="21"/>
          <w:szCs w:val="21"/>
        </w:rPr>
        <w:object w:dxaOrig="860" w:dyaOrig="680" w14:anchorId="1B817A6F">
          <v:shape id="_x0000_i1219" type="#_x0000_t75" style="width:43.15pt;height:34.15pt;mso-position-horizontal-relative:page;mso-position-vertical-relative:page" o:ole="">
            <v:imagedata r:id="rId381" o:title=""/>
          </v:shape>
          <o:OLEObject Type="Embed" ProgID="Equation.DSMT4" ShapeID="_x0000_i1219" DrawAspect="Content" ObjectID="_1644688726" r:id="rId382"/>
        </w:object>
      </w:r>
    </w:p>
    <w:p w14:paraId="6A780B65" w14:textId="77777777" w:rsidR="004A5927" w:rsidRPr="00A57151" w:rsidRDefault="004A5927">
      <w:pPr>
        <w:rPr>
          <w:rFonts w:hint="eastAsia"/>
          <w:b/>
          <w:sz w:val="21"/>
          <w:szCs w:val="21"/>
        </w:rPr>
      </w:pPr>
    </w:p>
    <w:p w14:paraId="1A5A202C" w14:textId="77777777" w:rsidR="004A5927" w:rsidRPr="00A57151" w:rsidRDefault="004A5927">
      <w:pPr>
        <w:rPr>
          <w:b/>
          <w:sz w:val="21"/>
          <w:szCs w:val="21"/>
        </w:rPr>
      </w:pPr>
    </w:p>
    <w:p w14:paraId="0E9102D7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4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D87CC3" w:rsidRPr="00A57151">
        <w:rPr>
          <w:bCs/>
          <w:position w:val="-22"/>
          <w:sz w:val="21"/>
          <w:szCs w:val="21"/>
        </w:rPr>
        <w:object w:dxaOrig="2860" w:dyaOrig="580" w14:anchorId="5142BD9A">
          <v:shape id="_x0000_i1220" type="#_x0000_t75" style="width:142.9pt;height:28.9pt" o:ole="">
            <v:imagedata r:id="rId383" o:title=""/>
          </v:shape>
          <o:OLEObject Type="Embed" ProgID="Equation.3" ShapeID="_x0000_i1220" DrawAspect="Content" ObjectID="_1644688727" r:id="rId384"/>
        </w:object>
      </w:r>
      <w:r w:rsidR="00D87CC3" w:rsidRPr="00A57151">
        <w:rPr>
          <w:rFonts w:hint="eastAsia"/>
          <w:bCs/>
          <w:sz w:val="21"/>
          <w:szCs w:val="21"/>
        </w:rPr>
        <w:t xml:space="preserve"> </w:t>
      </w:r>
    </w:p>
    <w:p w14:paraId="6C26B730" w14:textId="77777777" w:rsidR="00D87CC3" w:rsidRPr="00A57151" w:rsidRDefault="0022099C" w:rsidP="00D87CC3">
      <w:pPr>
        <w:widowControl w:val="0"/>
        <w:jc w:val="both"/>
        <w:rPr>
          <w:rFonts w:ascii="宋体" w:hAnsi="宋体"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D87CC3" w:rsidRPr="00A57151">
        <w:rPr>
          <w:rFonts w:hint="eastAsia"/>
          <w:bCs/>
          <w:sz w:val="21"/>
          <w:szCs w:val="21"/>
        </w:rPr>
        <w:t>设</w:t>
      </w:r>
      <w:r w:rsidR="00D87CC3" w:rsidRPr="00A57151">
        <w:rPr>
          <w:rFonts w:ascii="宋体" w:hAnsi="宋体" w:hint="eastAsia"/>
          <w:position w:val="-10"/>
          <w:sz w:val="21"/>
          <w:szCs w:val="21"/>
        </w:rPr>
        <w:object w:dxaOrig="2500" w:dyaOrig="300" w14:anchorId="0870AF84">
          <v:shape id="_x0000_i1221" type="#_x0000_t75" style="width:124.9pt;height:15pt;mso-position-horizontal-relative:page;mso-position-vertical-relative:page" o:ole="">
            <v:imagedata r:id="rId385" o:title=""/>
          </v:shape>
          <o:OLEObject Type="Embed" ProgID="Equation.DSMT4" ShapeID="_x0000_i1221" DrawAspect="Content" ObjectID="_1644688728" r:id="rId386"/>
        </w:object>
      </w:r>
      <w:r w:rsidR="00D87CC3" w:rsidRPr="00A57151">
        <w:rPr>
          <w:rFonts w:hint="eastAsia"/>
          <w:bCs/>
          <w:sz w:val="21"/>
          <w:szCs w:val="21"/>
        </w:rPr>
        <w:t>，由题设条件得</w:t>
      </w:r>
    </w:p>
    <w:p w14:paraId="244E9869" w14:textId="77777777" w:rsidR="00D87CC3" w:rsidRPr="00A57151" w:rsidRDefault="00D87CC3" w:rsidP="00D87CC3">
      <w:pPr>
        <w:widowControl w:val="0"/>
        <w:jc w:val="both"/>
        <w:rPr>
          <w:rFonts w:ascii="宋体" w:hAnsi="宋体"/>
          <w:bCs/>
          <w:sz w:val="21"/>
          <w:szCs w:val="21"/>
        </w:rPr>
      </w:pPr>
      <w:r w:rsidRPr="00A57151">
        <w:rPr>
          <w:rFonts w:ascii="宋体" w:hAnsi="宋体" w:hint="eastAsia"/>
          <w:position w:val="-42"/>
          <w:sz w:val="21"/>
          <w:szCs w:val="21"/>
        </w:rPr>
        <w:object w:dxaOrig="1600" w:dyaOrig="940" w14:anchorId="660A0403">
          <v:shape id="_x0000_i1222" type="#_x0000_t75" style="width:79.9pt;height:46.9pt;mso-position-horizontal-relative:page;mso-position-vertical-relative:page" o:ole="">
            <v:imagedata r:id="rId387" o:title=""/>
          </v:shape>
          <o:OLEObject Type="Embed" ProgID="Equation.DSMT4" ShapeID="_x0000_i1222" DrawAspect="Content" ObjectID="_1644688729" r:id="rId388"/>
        </w:object>
      </w:r>
      <w:r w:rsidRPr="00A57151">
        <w:rPr>
          <w:rFonts w:hint="eastAsia"/>
          <w:bCs/>
          <w:sz w:val="21"/>
          <w:szCs w:val="21"/>
        </w:rPr>
        <w:t>即</w:t>
      </w:r>
      <w:r w:rsidRPr="00A57151">
        <w:rPr>
          <w:rFonts w:ascii="宋体" w:hAnsi="宋体" w:hint="eastAsia"/>
          <w:position w:val="-42"/>
          <w:sz w:val="21"/>
          <w:szCs w:val="21"/>
        </w:rPr>
        <w:object w:dxaOrig="1200" w:dyaOrig="940" w14:anchorId="2948D59C">
          <v:shape id="_x0000_i1223" type="#_x0000_t75" style="width:60pt;height:46.9pt;mso-position-horizontal-relative:page;mso-position-vertical-relative:page" o:ole="">
            <v:imagedata r:id="rId389" o:title=""/>
          </v:shape>
          <o:OLEObject Type="Embed" ProgID="Equation.DSMT4" ShapeID="_x0000_i1223" DrawAspect="Content" ObjectID="_1644688730" r:id="rId390"/>
        </w:object>
      </w:r>
      <w:r w:rsidRPr="00A57151">
        <w:rPr>
          <w:rFonts w:hint="eastAsia"/>
          <w:bCs/>
          <w:sz w:val="21"/>
          <w:szCs w:val="21"/>
        </w:rPr>
        <w:t>，解得</w:t>
      </w:r>
      <w:r w:rsidRPr="00A57151">
        <w:rPr>
          <w:rFonts w:ascii="宋体" w:hAnsi="宋体" w:hint="eastAsia"/>
          <w:position w:val="-54"/>
          <w:sz w:val="21"/>
          <w:szCs w:val="21"/>
        </w:rPr>
        <w:object w:dxaOrig="820" w:dyaOrig="1200" w14:anchorId="6A379870">
          <v:shape id="_x0000_i1224" type="#_x0000_t75" style="width:40.9pt;height:60pt;mso-position-horizontal-relative:page;mso-position-vertical-relative:page" o:ole="">
            <v:imagedata r:id="rId391" o:title=""/>
          </v:shape>
          <o:OLEObject Type="Embed" ProgID="Equation.DSMT4" ShapeID="_x0000_i1224" DrawAspect="Content" ObjectID="_1644688731" r:id="rId392"/>
        </w:object>
      </w:r>
    </w:p>
    <w:p w14:paraId="7639C43D" w14:textId="48B1D418" w:rsidR="0022099C" w:rsidRPr="00A57151" w:rsidRDefault="00D87CC3" w:rsidP="00D87CC3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="00727A5E" w:rsidRPr="00A57151">
        <w:rPr>
          <w:rFonts w:ascii="宋体" w:hAnsi="宋体" w:hint="eastAsia"/>
          <w:bCs/>
          <w:noProof/>
          <w:sz w:val="21"/>
          <w:szCs w:val="21"/>
        </w:rPr>
        <w:drawing>
          <wp:inline distT="0" distB="0" distL="0" distR="0" wp14:anchorId="71DFE790" wp14:editId="40103443">
            <wp:extent cx="9525" cy="9525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A5E" w:rsidRPr="00A57151">
        <w:rPr>
          <w:rFonts w:ascii="宋体" w:hAnsi="宋体" w:hint="eastAsia"/>
          <w:bCs/>
          <w:noProof/>
          <w:sz w:val="21"/>
          <w:szCs w:val="21"/>
        </w:rPr>
        <w:drawing>
          <wp:inline distT="0" distB="0" distL="0" distR="0" wp14:anchorId="35C36837" wp14:editId="73ADE241">
            <wp:extent cx="9525" cy="9525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151">
        <w:rPr>
          <w:rFonts w:ascii="宋体" w:hAnsi="宋体" w:hint="eastAsia"/>
          <w:position w:val="-22"/>
          <w:sz w:val="21"/>
          <w:szCs w:val="21"/>
        </w:rPr>
        <w:object w:dxaOrig="5160" w:dyaOrig="580" w14:anchorId="2481C4D9">
          <v:shape id="_x0000_i1227" type="#_x0000_t75" style="width:258pt;height:28.9pt;mso-position-horizontal-relative:page;mso-position-vertical-relative:page" o:ole="">
            <v:imagedata r:id="rId394" o:title=""/>
          </v:shape>
          <o:OLEObject Type="Embed" ProgID="Equation.DSMT4" ShapeID="_x0000_i1227" DrawAspect="Content" ObjectID="_1644688732" r:id="rId395"/>
        </w:object>
      </w:r>
    </w:p>
    <w:p w14:paraId="212A5F09" w14:textId="77777777" w:rsidR="0022099C" w:rsidRPr="00A57151" w:rsidRDefault="0022099C" w:rsidP="00DD414C">
      <w:pPr>
        <w:rPr>
          <w:rFonts w:hint="eastAsia"/>
          <w:szCs w:val="24"/>
        </w:rPr>
      </w:pPr>
    </w:p>
    <w:p w14:paraId="718C8DF2" w14:textId="77777777" w:rsidR="004A5927" w:rsidRPr="00A57151" w:rsidRDefault="004A5927" w:rsidP="0022099C">
      <w:pPr>
        <w:rPr>
          <w:rFonts w:hint="eastAsia"/>
          <w:szCs w:val="24"/>
        </w:rPr>
      </w:pPr>
    </w:p>
    <w:p w14:paraId="382E672A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5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792F03" w:rsidRPr="00A57151">
        <w:rPr>
          <w:rFonts w:ascii="宋体" w:hAnsi="宋体" w:hint="eastAsia"/>
          <w:position w:val="-10"/>
          <w:sz w:val="21"/>
          <w:szCs w:val="21"/>
        </w:rPr>
        <w:object w:dxaOrig="679" w:dyaOrig="340" w14:anchorId="21697B85">
          <v:shape id="_x0000_i1228" type="#_x0000_t75" style="width:34.15pt;height:16.9pt;mso-position-horizontal-relative:page;mso-position-vertical-relative:page" o:ole="">
            <v:imagedata r:id="rId396" o:title=""/>
          </v:shape>
          <o:OLEObject Type="Embed" ProgID="Equation.DSMT4" ShapeID="_x0000_i1228" DrawAspect="Content" ObjectID="_1644688733" r:id="rId397"/>
        </w:object>
      </w:r>
    </w:p>
    <w:p w14:paraId="67387F9C" w14:textId="77777777" w:rsidR="00FB64FD" w:rsidRPr="00A57151" w:rsidRDefault="0022099C" w:rsidP="00FB64FD">
      <w:pPr>
        <w:widowControl w:val="0"/>
        <w:jc w:val="both"/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FB64FD" w:rsidRPr="00A57151">
        <w:rPr>
          <w:rFonts w:hint="eastAsia"/>
          <w:bCs/>
          <w:sz w:val="21"/>
          <w:szCs w:val="21"/>
        </w:rPr>
        <w:t>由因式定理得</w:t>
      </w:r>
      <w:r w:rsidR="00FB64FD" w:rsidRPr="00A57151">
        <w:rPr>
          <w:bCs/>
          <w:position w:val="-26"/>
          <w:sz w:val="21"/>
          <w:szCs w:val="21"/>
        </w:rPr>
        <w:object w:dxaOrig="940" w:dyaOrig="639" w14:anchorId="66B46A1E">
          <v:shape id="_x0000_i1229" type="#_x0000_t75" style="width:46.9pt;height:31.9pt" o:ole="">
            <v:imagedata r:id="rId398" o:title=""/>
          </v:shape>
          <o:OLEObject Type="Embed" ProgID="Equation.3" ShapeID="_x0000_i1229" DrawAspect="Content" ObjectID="_1644688734" r:id="rId399"/>
        </w:object>
      </w:r>
      <w:r w:rsidR="00FB64FD" w:rsidRPr="00A57151">
        <w:rPr>
          <w:rFonts w:hint="eastAsia"/>
          <w:bCs/>
          <w:sz w:val="21"/>
          <w:szCs w:val="21"/>
        </w:rPr>
        <w:t>，又</w:t>
      </w:r>
      <w:r w:rsidR="00FB64FD" w:rsidRPr="00A57151">
        <w:rPr>
          <w:rFonts w:ascii="宋体" w:hAnsi="宋体" w:hint="eastAsia"/>
          <w:position w:val="-10"/>
          <w:sz w:val="21"/>
          <w:szCs w:val="21"/>
        </w:rPr>
        <w:object w:dxaOrig="1160" w:dyaOrig="300" w14:anchorId="3257E1B5">
          <v:shape id="_x0000_i1230" type="#_x0000_t75" style="width:58.15pt;height:15pt;mso-position-horizontal-relative:page;mso-position-vertical-relative:page" o:ole="">
            <v:imagedata r:id="rId400" o:title=""/>
          </v:shape>
          <o:OLEObject Type="Embed" ProgID="Equation.DSMT4" ShapeID="_x0000_i1230" DrawAspect="Content" ObjectID="_1644688735" r:id="rId401"/>
        </w:object>
      </w:r>
      <w:r w:rsidR="00FB64FD" w:rsidRPr="00A57151">
        <w:rPr>
          <w:rFonts w:hint="eastAsia"/>
          <w:bCs/>
          <w:sz w:val="21"/>
          <w:szCs w:val="21"/>
        </w:rPr>
        <w:t>，所以</w:t>
      </w:r>
      <w:r w:rsidR="00FB64FD" w:rsidRPr="00A57151">
        <w:rPr>
          <w:bCs/>
          <w:position w:val="-44"/>
          <w:sz w:val="21"/>
          <w:szCs w:val="21"/>
        </w:rPr>
        <w:object w:dxaOrig="3519" w:dyaOrig="999" w14:anchorId="707AAA4D">
          <v:shape id="_x0000_i1231" type="#_x0000_t75" style="width:175.9pt;height:49.9pt" o:ole="">
            <v:imagedata r:id="rId402" o:title=""/>
          </v:shape>
          <o:OLEObject Type="Embed" ProgID="Equation.3" ShapeID="_x0000_i1231" DrawAspect="Content" ObjectID="_1644688736" r:id="rId403"/>
        </w:object>
      </w:r>
    </w:p>
    <w:p w14:paraId="7D847D34" w14:textId="77777777" w:rsidR="00FB64FD" w:rsidRPr="00A57151" w:rsidRDefault="00FB64FD" w:rsidP="00FB64FD">
      <w:pPr>
        <w:widowControl w:val="0"/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即</w:t>
      </w:r>
      <w:r w:rsidRPr="00A57151">
        <w:rPr>
          <w:rFonts w:ascii="宋体" w:hAnsi="宋体" w:hint="eastAsia"/>
          <w:position w:val="-28"/>
          <w:sz w:val="21"/>
          <w:szCs w:val="21"/>
        </w:rPr>
        <w:object w:dxaOrig="1620" w:dyaOrig="680" w14:anchorId="2CE44C1A">
          <v:shape id="_x0000_i1232" type="#_x0000_t75" style="width:81pt;height:34.15pt;mso-position-horizontal-relative:page;mso-position-vertical-relative:page" o:ole="">
            <v:imagedata r:id="rId404" o:title=""/>
          </v:shape>
          <o:OLEObject Type="Embed" ProgID="Equation.DSMT4" ShapeID="_x0000_i1232" DrawAspect="Content" ObjectID="_1644688737" r:id="rId405"/>
        </w:object>
      </w:r>
      <w:r w:rsidRPr="00A57151">
        <w:rPr>
          <w:rFonts w:hint="eastAsia"/>
          <w:bCs/>
          <w:sz w:val="21"/>
          <w:szCs w:val="21"/>
        </w:rPr>
        <w:t>，解得</w:t>
      </w:r>
      <w:r w:rsidRPr="00A57151">
        <w:rPr>
          <w:rFonts w:ascii="宋体" w:hAnsi="宋体" w:hint="eastAsia"/>
          <w:position w:val="-28"/>
          <w:sz w:val="21"/>
          <w:szCs w:val="21"/>
        </w:rPr>
        <w:object w:dxaOrig="800" w:dyaOrig="680" w14:anchorId="4D484C4C">
          <v:shape id="_x0000_i1233" type="#_x0000_t75" style="width:40.15pt;height:34.15pt;mso-position-horizontal-relative:page;mso-position-vertical-relative:page" o:ole="">
            <v:imagedata r:id="rId406" o:title=""/>
          </v:shape>
          <o:OLEObject Type="Embed" ProgID="Equation.DSMT4" ShapeID="_x0000_i1233" DrawAspect="Content" ObjectID="_1644688738" r:id="rId407"/>
        </w:object>
      </w:r>
    </w:p>
    <w:p w14:paraId="5EC4258E" w14:textId="77777777" w:rsidR="00FB64FD" w:rsidRPr="00A57151" w:rsidRDefault="00FB64FD" w:rsidP="00FB64FD">
      <w:pPr>
        <w:widowControl w:val="0"/>
        <w:jc w:val="both"/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利用长除法可求出</w:t>
      </w:r>
      <w:r w:rsidRPr="00A57151">
        <w:rPr>
          <w:bCs/>
          <w:position w:val="-10"/>
          <w:sz w:val="21"/>
          <w:szCs w:val="21"/>
        </w:rPr>
        <w:object w:dxaOrig="2340" w:dyaOrig="380" w14:anchorId="69A3EB0E">
          <v:shape id="_x0000_i1234" type="#_x0000_t75" style="width:117pt;height:19.15pt" o:ole="">
            <v:imagedata r:id="rId408" o:title=""/>
          </v:shape>
          <o:OLEObject Type="Embed" ProgID="Equation.3" ShapeID="_x0000_i1234" DrawAspect="Content" ObjectID="_1644688739" r:id="rId409"/>
        </w:object>
      </w:r>
      <w:r w:rsidRPr="00A57151">
        <w:rPr>
          <w:rFonts w:hint="eastAsia"/>
          <w:bCs/>
          <w:sz w:val="21"/>
          <w:szCs w:val="21"/>
        </w:rPr>
        <w:t>除以</w:t>
      </w:r>
      <w:r w:rsidRPr="00A57151">
        <w:rPr>
          <w:bCs/>
          <w:position w:val="-6"/>
          <w:sz w:val="21"/>
          <w:szCs w:val="21"/>
        </w:rPr>
        <w:object w:dxaOrig="600" w:dyaOrig="260" w14:anchorId="507D640F">
          <v:shape id="_x0000_i1235" type="#_x0000_t75" style="width:30pt;height:13.15pt" o:ole="">
            <v:imagedata r:id="rId410" o:title=""/>
          </v:shape>
          <o:OLEObject Type="Embed" ProgID="Equation.3" ShapeID="_x0000_i1235" DrawAspect="Content" ObjectID="_1644688740" r:id="rId411"/>
        </w:object>
      </w:r>
      <w:r w:rsidRPr="00A57151">
        <w:rPr>
          <w:rFonts w:hint="eastAsia"/>
          <w:bCs/>
          <w:sz w:val="21"/>
          <w:szCs w:val="21"/>
        </w:rPr>
        <w:t>的商式是</w:t>
      </w:r>
      <w:r w:rsidRPr="00A57151">
        <w:rPr>
          <w:bCs/>
          <w:position w:val="-10"/>
          <w:sz w:val="21"/>
          <w:szCs w:val="21"/>
        </w:rPr>
        <w:object w:dxaOrig="1880" w:dyaOrig="380" w14:anchorId="75746378">
          <v:shape id="_x0000_i1236" type="#_x0000_t75" style="width:94.15pt;height:19.15pt" o:ole="">
            <v:imagedata r:id="rId412" o:title=""/>
          </v:shape>
          <o:OLEObject Type="Embed" ProgID="Equation.3" ShapeID="_x0000_i1236" DrawAspect="Content" ObjectID="_1644688741" r:id="rId413"/>
        </w:object>
      </w:r>
      <w:r w:rsidRPr="00A57151">
        <w:rPr>
          <w:rFonts w:hint="eastAsia"/>
          <w:bCs/>
          <w:sz w:val="21"/>
          <w:szCs w:val="21"/>
        </w:rPr>
        <w:t>，所以</w:t>
      </w:r>
    </w:p>
    <w:p w14:paraId="25E1A78F" w14:textId="77777777" w:rsidR="00FB64FD" w:rsidRPr="00A57151" w:rsidRDefault="00FB64FD" w:rsidP="00FB64FD">
      <w:pPr>
        <w:widowControl w:val="0"/>
        <w:jc w:val="both"/>
        <w:rPr>
          <w:rFonts w:ascii="宋体" w:hAnsi="宋体" w:hint="eastAsia"/>
          <w:sz w:val="21"/>
          <w:szCs w:val="21"/>
        </w:rPr>
      </w:pPr>
      <w:r w:rsidRPr="00A57151">
        <w:rPr>
          <w:rFonts w:ascii="宋体" w:hAnsi="宋体" w:hint="eastAsia"/>
          <w:position w:val="-10"/>
          <w:sz w:val="21"/>
          <w:szCs w:val="21"/>
        </w:rPr>
        <w:object w:dxaOrig="3756" w:dyaOrig="340" w14:anchorId="0D18F280">
          <v:shape id="_x0000_i1237" type="#_x0000_t75" style="width:187.9pt;height:16.9pt;mso-position-horizontal-relative:page;mso-position-vertical-relative:page" o:ole="">
            <v:imagedata r:id="rId414" o:title=""/>
          </v:shape>
          <o:OLEObject Type="Embed" ProgID="Equation.DSMT4" ShapeID="_x0000_i1237" DrawAspect="Content" ObjectID="_1644688742" r:id="rId415"/>
        </w:object>
      </w:r>
      <w:r w:rsidRPr="00A57151">
        <w:rPr>
          <w:rFonts w:hint="eastAsia"/>
          <w:bCs/>
          <w:sz w:val="21"/>
          <w:szCs w:val="21"/>
        </w:rPr>
        <w:t>，另一个因式为</w:t>
      </w:r>
      <w:r w:rsidRPr="00A57151">
        <w:rPr>
          <w:rFonts w:ascii="宋体" w:hAnsi="宋体" w:hint="eastAsia"/>
          <w:position w:val="-10"/>
          <w:sz w:val="21"/>
          <w:szCs w:val="21"/>
        </w:rPr>
        <w:object w:dxaOrig="679" w:dyaOrig="340" w14:anchorId="111BCE60">
          <v:shape id="_x0000_i1238" type="#_x0000_t75" style="width:34.15pt;height:16.9pt;mso-position-horizontal-relative:page;mso-position-vertical-relative:page" o:ole="">
            <v:imagedata r:id="rId396" o:title=""/>
          </v:shape>
          <o:OLEObject Type="Embed" ProgID="Equation.DSMT4" ShapeID="_x0000_i1238" DrawAspect="Content" ObjectID="_1644688743" r:id="rId416"/>
        </w:object>
      </w:r>
      <w:r w:rsidRPr="00A57151">
        <w:rPr>
          <w:rFonts w:ascii="宋体" w:hAnsi="宋体" w:hint="eastAsia"/>
          <w:sz w:val="21"/>
          <w:szCs w:val="21"/>
        </w:rPr>
        <w:t>。</w:t>
      </w:r>
    </w:p>
    <w:p w14:paraId="5CE5CCCC" w14:textId="77777777" w:rsidR="00792F03" w:rsidRPr="00A57151" w:rsidRDefault="00792F03" w:rsidP="00FB64FD">
      <w:pPr>
        <w:widowControl w:val="0"/>
        <w:jc w:val="both"/>
        <w:rPr>
          <w:rFonts w:ascii="宋体" w:hAnsi="宋体" w:hint="eastAsia"/>
          <w:sz w:val="21"/>
          <w:szCs w:val="21"/>
        </w:rPr>
      </w:pPr>
    </w:p>
    <w:p w14:paraId="76EEA29F" w14:textId="77777777" w:rsidR="00792F03" w:rsidRPr="00A57151" w:rsidRDefault="00792F03" w:rsidP="00FB64FD">
      <w:pPr>
        <w:widowControl w:val="0"/>
        <w:jc w:val="both"/>
        <w:rPr>
          <w:rFonts w:ascii="宋体" w:hAnsi="宋体" w:hint="eastAsia"/>
          <w:bCs/>
          <w:sz w:val="21"/>
          <w:szCs w:val="21"/>
        </w:rPr>
      </w:pPr>
    </w:p>
    <w:p w14:paraId="3BE198E9" w14:textId="77777777" w:rsidR="0022099C" w:rsidRPr="00A57151" w:rsidRDefault="0022099C" w:rsidP="00FB64FD">
      <w:pPr>
        <w:widowControl w:val="0"/>
        <w:jc w:val="both"/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6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D64184" w:rsidRPr="00A57151">
        <w:rPr>
          <w:rFonts w:hint="eastAsia"/>
          <w:bCs/>
          <w:sz w:val="21"/>
          <w:szCs w:val="21"/>
        </w:rPr>
        <w:t>0</w:t>
      </w:r>
    </w:p>
    <w:p w14:paraId="58B3F2E4" w14:textId="77777777" w:rsidR="0022099C" w:rsidRPr="00A57151" w:rsidRDefault="0022099C" w:rsidP="0022099C">
      <w:pPr>
        <w:rPr>
          <w:rFonts w:hint="eastAsia"/>
          <w:b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D64184" w:rsidRPr="00A57151">
        <w:rPr>
          <w:rFonts w:hint="eastAsia"/>
          <w:bCs/>
          <w:sz w:val="21"/>
          <w:szCs w:val="21"/>
        </w:rPr>
        <w:t>通过观察发现，若把方程</w:t>
      </w:r>
      <w:r w:rsidR="00D64184" w:rsidRPr="00A57151">
        <w:rPr>
          <w:b/>
          <w:position w:val="-6"/>
          <w:szCs w:val="21"/>
        </w:rPr>
        <w:object w:dxaOrig="1320" w:dyaOrig="260" w14:anchorId="72C9035A">
          <v:shape id="_x0000_i1239" type="#_x0000_t75" style="width:66pt;height:13.15pt" o:ole="">
            <v:imagedata r:id="rId150" o:title=""/>
          </v:shape>
          <o:OLEObject Type="Embed" ProgID="Equation.3" ShapeID="_x0000_i1239" DrawAspect="Content" ObjectID="_1644688744" r:id="rId417"/>
        </w:object>
      </w:r>
      <w:r w:rsidR="00D64184" w:rsidRPr="00A57151">
        <w:rPr>
          <w:rFonts w:hint="eastAsia"/>
          <w:bCs/>
          <w:sz w:val="21"/>
          <w:szCs w:val="21"/>
        </w:rPr>
        <w:t>变形为</w:t>
      </w:r>
      <w:r w:rsidR="00D64184" w:rsidRPr="00A57151">
        <w:rPr>
          <w:b/>
          <w:position w:val="-10"/>
          <w:szCs w:val="21"/>
        </w:rPr>
        <w:object w:dxaOrig="2640" w:dyaOrig="320" w14:anchorId="249282AB">
          <v:shape id="_x0000_i1240" type="#_x0000_t75" style="width:132pt;height:16.15pt" o:ole="">
            <v:imagedata r:id="rId418" o:title=""/>
          </v:shape>
          <o:OLEObject Type="Embed" ProgID="Equation.3" ShapeID="_x0000_i1240" DrawAspect="Content" ObjectID="_1644688745" r:id="rId419"/>
        </w:object>
      </w:r>
      <w:r w:rsidR="00D64184" w:rsidRPr="00A57151">
        <w:rPr>
          <w:rFonts w:hint="eastAsia"/>
          <w:bCs/>
          <w:sz w:val="21"/>
          <w:szCs w:val="21"/>
        </w:rPr>
        <w:t>，不妨设</w:t>
      </w:r>
      <w:r w:rsidR="00D64184" w:rsidRPr="00A57151">
        <w:rPr>
          <w:b/>
          <w:position w:val="-10"/>
          <w:szCs w:val="21"/>
        </w:rPr>
        <w:object w:dxaOrig="2980" w:dyaOrig="300" w14:anchorId="23AB8E0C">
          <v:shape id="_x0000_i1241" type="#_x0000_t75" style="width:148.9pt;height:15pt" o:ole="">
            <v:imagedata r:id="rId420" o:title=""/>
          </v:shape>
          <o:OLEObject Type="Embed" ProgID="Equation.3" ShapeID="_x0000_i1241" DrawAspect="Content" ObjectID="_1644688746" r:id="rId421"/>
        </w:object>
      </w:r>
      <w:r w:rsidR="00D64184" w:rsidRPr="00A57151">
        <w:rPr>
          <w:rFonts w:hint="eastAsia"/>
          <w:bCs/>
          <w:sz w:val="21"/>
          <w:szCs w:val="21"/>
        </w:rPr>
        <w:t>，则</w:t>
      </w:r>
      <w:r w:rsidR="00D64184" w:rsidRPr="00A57151">
        <w:rPr>
          <w:b/>
          <w:position w:val="-10"/>
          <w:szCs w:val="21"/>
        </w:rPr>
        <w:object w:dxaOrig="1180" w:dyaOrig="300" w14:anchorId="0775377B">
          <v:shape id="_x0000_i1242" type="#_x0000_t75" style="width:58.9pt;height:15pt" o:ole="">
            <v:imagedata r:id="rId422" o:title=""/>
          </v:shape>
          <o:OLEObject Type="Embed" ProgID="Equation.3" ShapeID="_x0000_i1242" DrawAspect="Content" ObjectID="_1644688747" r:id="rId423"/>
        </w:object>
      </w:r>
      <w:r w:rsidR="00D64184" w:rsidRPr="00A57151">
        <w:rPr>
          <w:rFonts w:hint="eastAsia"/>
          <w:bCs/>
          <w:sz w:val="21"/>
          <w:szCs w:val="21"/>
        </w:rPr>
        <w:t>，则原代数式可变形为</w:t>
      </w:r>
      <w:r w:rsidR="00D64184" w:rsidRPr="00A57151">
        <w:rPr>
          <w:b/>
          <w:position w:val="-10"/>
          <w:szCs w:val="21"/>
        </w:rPr>
        <w:object w:dxaOrig="1800" w:dyaOrig="380" w14:anchorId="36DE2A59">
          <v:shape id="_x0000_i1243" type="#_x0000_t75" style="width:90pt;height:19.15pt" o:ole="">
            <v:imagedata r:id="rId424" o:title=""/>
          </v:shape>
          <o:OLEObject Type="Embed" ProgID="Equation.3" ShapeID="_x0000_i1243" DrawAspect="Content" ObjectID="_1644688748" r:id="rId425"/>
        </w:object>
      </w:r>
    </w:p>
    <w:p w14:paraId="0A7A0347" w14:textId="77777777" w:rsidR="00D64184" w:rsidRPr="00A57151" w:rsidRDefault="00D64184" w:rsidP="0022099C">
      <w:pPr>
        <w:rPr>
          <w:rFonts w:hint="eastAsia"/>
          <w:bCs/>
          <w:szCs w:val="21"/>
        </w:rPr>
      </w:pPr>
      <w:r w:rsidRPr="00A57151">
        <w:rPr>
          <w:rFonts w:hint="eastAsia"/>
          <w:bCs/>
          <w:sz w:val="21"/>
          <w:szCs w:val="21"/>
        </w:rPr>
        <w:t>由例</w:t>
      </w:r>
      <w:r w:rsidRPr="00A57151">
        <w:rPr>
          <w:rFonts w:hint="eastAsia"/>
          <w:bCs/>
          <w:sz w:val="21"/>
          <w:szCs w:val="21"/>
        </w:rPr>
        <w:t>7</w:t>
      </w:r>
      <w:r w:rsidR="00E42E93" w:rsidRPr="00A57151">
        <w:rPr>
          <w:rFonts w:hint="eastAsia"/>
          <w:bCs/>
          <w:sz w:val="21"/>
          <w:szCs w:val="21"/>
        </w:rPr>
        <w:t>结论</w:t>
      </w:r>
      <w:r w:rsidRPr="00A57151">
        <w:rPr>
          <w:rFonts w:hint="eastAsia"/>
          <w:bCs/>
          <w:sz w:val="21"/>
          <w:szCs w:val="21"/>
        </w:rPr>
        <w:t>可知</w:t>
      </w:r>
      <w:r w:rsidR="00840AD2" w:rsidRPr="00A57151">
        <w:rPr>
          <w:position w:val="-10"/>
          <w:szCs w:val="21"/>
        </w:rPr>
        <w:object w:dxaOrig="5760" w:dyaOrig="380" w14:anchorId="040B68CF">
          <v:shape id="_x0000_i1244" type="#_x0000_t75" style="width:4in;height:19.15pt" o:ole="">
            <v:imagedata r:id="rId426" o:title=""/>
          </v:shape>
          <o:OLEObject Type="Embed" ProgID="Equation.3" ShapeID="_x0000_i1244" DrawAspect="Content" ObjectID="_1644688749" r:id="rId427"/>
        </w:object>
      </w:r>
    </w:p>
    <w:p w14:paraId="05DC643B" w14:textId="77777777" w:rsidR="0022099C" w:rsidRPr="00A57151" w:rsidRDefault="0022099C" w:rsidP="00DD414C">
      <w:pPr>
        <w:rPr>
          <w:rFonts w:hint="eastAsia"/>
          <w:szCs w:val="24"/>
        </w:rPr>
      </w:pPr>
    </w:p>
    <w:p w14:paraId="72FDF011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7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B74BFD" w:rsidRPr="00A57151">
        <w:rPr>
          <w:position w:val="-10"/>
        </w:rPr>
        <w:object w:dxaOrig="1780" w:dyaOrig="320" w14:anchorId="44C083D2">
          <v:shape id="_x0000_i1245" type="#_x0000_t75" style="width:88.9pt;height:16.15pt" o:ole="">
            <v:imagedata r:id="rId428" o:title=""/>
          </v:shape>
          <o:OLEObject Type="Embed" ProgID="Equation.3" ShapeID="_x0000_i1245" DrawAspect="Content" ObjectID="_1644688750" r:id="rId429"/>
        </w:object>
      </w:r>
    </w:p>
    <w:p w14:paraId="12EFA4B4" w14:textId="77777777" w:rsidR="00B74BFD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lastRenderedPageBreak/>
        <w:t>解析：</w:t>
      </w:r>
      <w:r w:rsidR="00654D52" w:rsidRPr="00A57151">
        <w:rPr>
          <w:bCs/>
          <w:position w:val="-10"/>
          <w:sz w:val="21"/>
          <w:szCs w:val="21"/>
        </w:rPr>
        <w:object w:dxaOrig="9320" w:dyaOrig="380" w14:anchorId="288DF917">
          <v:shape id="_x0000_i1246" type="#_x0000_t75" style="width:466.15pt;height:19.15pt" o:ole="">
            <v:imagedata r:id="rId430" o:title=""/>
          </v:shape>
          <o:OLEObject Type="Embed" ProgID="Equation.3" ShapeID="_x0000_i1246" DrawAspect="Content" ObjectID="_1644688751" r:id="rId431"/>
        </w:object>
      </w:r>
    </w:p>
    <w:p w14:paraId="0E8E4FDB" w14:textId="77777777" w:rsidR="0022099C" w:rsidRPr="00A57151" w:rsidRDefault="00FA222F" w:rsidP="00DD414C">
      <w:pPr>
        <w:rPr>
          <w:rFonts w:hint="eastAsia"/>
          <w:szCs w:val="24"/>
        </w:rPr>
      </w:pPr>
      <w:r w:rsidRPr="00A57151">
        <w:rPr>
          <w:rFonts w:hint="eastAsia"/>
          <w:bCs/>
          <w:sz w:val="21"/>
          <w:szCs w:val="21"/>
        </w:rPr>
        <w:t>说明：直接分组分解不好做，所以用拆添法做。观察多项式发现当</w:t>
      </w:r>
      <w:r w:rsidRPr="00A57151">
        <w:rPr>
          <w:position w:val="-6"/>
          <w:szCs w:val="21"/>
        </w:rPr>
        <w:object w:dxaOrig="639" w:dyaOrig="260" w14:anchorId="6999AD1D">
          <v:shape id="_x0000_i1247" type="#_x0000_t75" style="width:31.9pt;height:13.15pt" o:ole="">
            <v:imagedata r:id="rId432" o:title=""/>
          </v:shape>
          <o:OLEObject Type="Embed" ProgID="Equation.3" ShapeID="_x0000_i1247" DrawAspect="Content" ObjectID="_1644688752" r:id="rId433"/>
        </w:object>
      </w:r>
      <w:r w:rsidRPr="00A57151">
        <w:rPr>
          <w:rFonts w:hint="eastAsia"/>
          <w:bCs/>
          <w:sz w:val="21"/>
          <w:szCs w:val="21"/>
        </w:rPr>
        <w:t>时，它的值为</w:t>
      </w:r>
      <w:r w:rsidRPr="00A57151">
        <w:rPr>
          <w:rFonts w:hint="eastAsia"/>
          <w:bCs/>
          <w:sz w:val="21"/>
          <w:szCs w:val="21"/>
        </w:rPr>
        <w:t>0</w:t>
      </w:r>
      <w:r w:rsidRPr="00A57151">
        <w:rPr>
          <w:rFonts w:hint="eastAsia"/>
          <w:bCs/>
          <w:sz w:val="21"/>
          <w:szCs w:val="21"/>
        </w:rPr>
        <w:t>，这就意味着</w:t>
      </w:r>
      <w:r w:rsidRPr="00A57151">
        <w:rPr>
          <w:position w:val="-6"/>
          <w:szCs w:val="21"/>
        </w:rPr>
        <w:object w:dxaOrig="460" w:dyaOrig="260" w14:anchorId="47930F7F">
          <v:shape id="_x0000_i1248" type="#_x0000_t75" style="width:22.9pt;height:13.15pt" o:ole="">
            <v:imagedata r:id="rId305" o:title=""/>
          </v:shape>
          <o:OLEObject Type="Embed" ProgID="Equation.3" ShapeID="_x0000_i1248" DrawAspect="Content" ObjectID="_1644688753" r:id="rId434"/>
        </w:object>
      </w:r>
      <w:r w:rsidRPr="00A57151">
        <w:rPr>
          <w:rFonts w:hint="eastAsia"/>
          <w:bCs/>
          <w:sz w:val="21"/>
          <w:szCs w:val="21"/>
        </w:rPr>
        <w:t>是</w:t>
      </w:r>
      <w:r w:rsidRPr="00A57151">
        <w:rPr>
          <w:rFonts w:ascii="宋体" w:hAnsi="宋体" w:hint="eastAsia"/>
          <w:position w:val="-6"/>
          <w:sz w:val="21"/>
          <w:szCs w:val="21"/>
        </w:rPr>
        <w:object w:dxaOrig="1540" w:dyaOrig="300" w14:anchorId="6FC64C6E">
          <v:shape id="_x0000_i1249" type="#_x0000_t75" style="width:76.9pt;height:15pt;mso-position-horizontal-relative:page;mso-position-vertical-relative:page" o:ole="">
            <v:imagedata r:id="rId154" o:title=""/>
          </v:shape>
          <o:OLEObject Type="Embed" ProgID="Equation.DSMT4" ShapeID="_x0000_i1249" DrawAspect="Content" ObjectID="_1644688754" r:id="rId435"/>
        </w:object>
      </w:r>
      <w:r w:rsidRPr="00A57151">
        <w:rPr>
          <w:rFonts w:hint="eastAsia"/>
          <w:bCs/>
          <w:sz w:val="21"/>
          <w:szCs w:val="21"/>
        </w:rPr>
        <w:t>的一个因式，因此变形的目的是凑</w:t>
      </w:r>
      <w:r w:rsidRPr="00A57151">
        <w:rPr>
          <w:position w:val="-6"/>
          <w:szCs w:val="21"/>
        </w:rPr>
        <w:object w:dxaOrig="460" w:dyaOrig="260" w14:anchorId="256F1B3D">
          <v:shape id="_x0000_i1250" type="#_x0000_t75" style="width:22.9pt;height:13.15pt" o:ole="">
            <v:imagedata r:id="rId436" o:title=""/>
          </v:shape>
          <o:OLEObject Type="Embed" ProgID="Equation.3" ShapeID="_x0000_i1250" DrawAspect="Content" ObjectID="_1644688755" r:id="rId437"/>
        </w:object>
      </w:r>
      <w:r w:rsidRPr="00A57151">
        <w:rPr>
          <w:rFonts w:hint="eastAsia"/>
          <w:bCs/>
          <w:sz w:val="21"/>
          <w:szCs w:val="21"/>
        </w:rPr>
        <w:t>这个因式。这是四次三项式，不缺某一项，不适合用添项，至于拆项</w:t>
      </w:r>
      <w:r w:rsidR="00D20046" w:rsidRPr="00A57151">
        <w:rPr>
          <w:rFonts w:hint="eastAsia"/>
          <w:bCs/>
          <w:sz w:val="21"/>
          <w:szCs w:val="21"/>
        </w:rPr>
        <w:t>，</w:t>
      </w:r>
      <w:r w:rsidRPr="00A57151">
        <w:rPr>
          <w:rFonts w:hint="eastAsia"/>
          <w:bCs/>
          <w:sz w:val="21"/>
          <w:szCs w:val="21"/>
        </w:rPr>
        <w:t>试试拆其他项应该也是可以的，方法不唯一。</w:t>
      </w:r>
    </w:p>
    <w:p w14:paraId="049A3C76" w14:textId="77777777" w:rsidR="0022099C" w:rsidRPr="00A57151" w:rsidRDefault="0022099C" w:rsidP="00DD414C">
      <w:pPr>
        <w:rPr>
          <w:rFonts w:hint="eastAsia"/>
          <w:szCs w:val="24"/>
        </w:rPr>
      </w:pPr>
    </w:p>
    <w:p w14:paraId="2C0E1B50" w14:textId="77777777" w:rsidR="0022099C" w:rsidRPr="00A57151" w:rsidRDefault="0022099C" w:rsidP="00DD414C">
      <w:pPr>
        <w:rPr>
          <w:rFonts w:hint="eastAsia"/>
          <w:szCs w:val="24"/>
        </w:rPr>
      </w:pPr>
    </w:p>
    <w:p w14:paraId="343A987E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8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A33AD6" w:rsidRPr="00A57151">
        <w:rPr>
          <w:position w:val="-10"/>
        </w:rPr>
        <w:object w:dxaOrig="1900" w:dyaOrig="320" w14:anchorId="3274AFA1">
          <v:shape id="_x0000_i1251" type="#_x0000_t75" style="width:94.9pt;height:16.15pt" o:ole="">
            <v:imagedata r:id="rId438" o:title=""/>
          </v:shape>
          <o:OLEObject Type="Embed" ProgID="Equation.3" ShapeID="_x0000_i1251" DrawAspect="Content" ObjectID="_1644688756" r:id="rId439"/>
        </w:object>
      </w:r>
    </w:p>
    <w:p w14:paraId="46F8D7BD" w14:textId="77777777" w:rsidR="00A33AD6" w:rsidRPr="00A57151" w:rsidRDefault="0022099C" w:rsidP="00A33AD6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A33AD6" w:rsidRPr="00A57151">
        <w:rPr>
          <w:rFonts w:hint="eastAsia"/>
          <w:bCs/>
          <w:sz w:val="21"/>
          <w:szCs w:val="21"/>
        </w:rPr>
        <w:t>设</w:t>
      </w:r>
      <w:r w:rsidR="00A33AD6" w:rsidRPr="00A57151">
        <w:rPr>
          <w:position w:val="-10"/>
          <w:szCs w:val="21"/>
        </w:rPr>
        <w:object w:dxaOrig="2420" w:dyaOrig="380" w14:anchorId="41827D5E">
          <v:shape id="_x0000_i1252" type="#_x0000_t75" style="width:121.15pt;height:19.15pt" o:ole="" fillcolor="window">
            <v:imagedata r:id="rId440" o:title=""/>
          </v:shape>
          <o:OLEObject Type="Embed" ProgID="Equation.3" ShapeID="_x0000_i1252" DrawAspect="Content" ObjectID="_1644688757" r:id="rId441"/>
        </w:object>
      </w:r>
      <w:r w:rsidR="00A33AD6" w:rsidRPr="00A57151">
        <w:rPr>
          <w:rFonts w:hint="eastAsia"/>
          <w:bCs/>
          <w:sz w:val="21"/>
          <w:szCs w:val="21"/>
        </w:rPr>
        <w:t>，最高次系数的因数为</w:t>
      </w:r>
      <w:r w:rsidR="00A33AD6" w:rsidRPr="00A57151">
        <w:rPr>
          <w:rFonts w:hint="eastAsia"/>
          <w:szCs w:val="21"/>
        </w:rPr>
        <w:t>±</w:t>
      </w:r>
      <w:r w:rsidR="00A33AD6" w:rsidRPr="00A57151">
        <w:rPr>
          <w:rFonts w:hint="eastAsia"/>
          <w:szCs w:val="21"/>
        </w:rPr>
        <w:t>1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rFonts w:hint="eastAsia"/>
          <w:szCs w:val="21"/>
        </w:rPr>
        <w:t>2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rFonts w:hint="eastAsia"/>
          <w:szCs w:val="21"/>
        </w:rPr>
        <w:t>4</w:t>
      </w:r>
      <w:r w:rsidR="00A33AD6" w:rsidRPr="00A57151">
        <w:rPr>
          <w:rFonts w:hint="eastAsia"/>
          <w:bCs/>
          <w:sz w:val="21"/>
          <w:szCs w:val="21"/>
        </w:rPr>
        <w:t>；常数项的因数为</w:t>
      </w:r>
      <w:r w:rsidR="00A33AD6" w:rsidRPr="00A57151">
        <w:rPr>
          <w:rFonts w:hint="eastAsia"/>
          <w:szCs w:val="21"/>
        </w:rPr>
        <w:t>±</w:t>
      </w:r>
      <w:r w:rsidR="00A33AD6" w:rsidRPr="00A57151">
        <w:rPr>
          <w:rFonts w:hint="eastAsia"/>
          <w:szCs w:val="21"/>
        </w:rPr>
        <w:t>1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rFonts w:hint="eastAsia"/>
          <w:szCs w:val="21"/>
        </w:rPr>
        <w:t>3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rFonts w:hint="eastAsia"/>
          <w:szCs w:val="21"/>
        </w:rPr>
        <w:t>9</w:t>
      </w:r>
      <w:r w:rsidR="00A33AD6" w:rsidRPr="00A57151">
        <w:rPr>
          <w:rFonts w:hint="eastAsia"/>
          <w:bCs/>
          <w:sz w:val="21"/>
          <w:szCs w:val="21"/>
        </w:rPr>
        <w:t>，则可能的根有</w:t>
      </w:r>
      <w:r w:rsidR="00A33AD6" w:rsidRPr="00A57151">
        <w:rPr>
          <w:rFonts w:hint="eastAsia"/>
          <w:szCs w:val="21"/>
        </w:rPr>
        <w:t>±</w:t>
      </w:r>
      <w:r w:rsidR="00A33AD6" w:rsidRPr="00A57151">
        <w:rPr>
          <w:rFonts w:hint="eastAsia"/>
          <w:szCs w:val="21"/>
        </w:rPr>
        <w:t>1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rFonts w:hint="eastAsia"/>
          <w:szCs w:val="21"/>
        </w:rPr>
        <w:t>3</w: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46105CBC">
          <v:shape id="_x0000_i1253" type="#_x0000_t75" style="width:10.9pt;height:28.9pt" o:ole="">
            <v:imagedata r:id="rId315" o:title=""/>
          </v:shape>
          <o:OLEObject Type="Embed" ProgID="Equation.3" ShapeID="_x0000_i1253" DrawAspect="Content" ObjectID="_1644688758" r:id="rId442"/>
        </w:objec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7CC26D1D">
          <v:shape id="_x0000_i1254" type="#_x0000_t75" style="width:10.9pt;height:28.9pt" o:ole="">
            <v:imagedata r:id="rId443" o:title=""/>
          </v:shape>
          <o:OLEObject Type="Embed" ProgID="Equation.3" ShapeID="_x0000_i1254" DrawAspect="Content" ObjectID="_1644688759" r:id="rId444"/>
        </w:objec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49E0E30D">
          <v:shape id="_x0000_i1255" type="#_x0000_t75" style="width:10.9pt;height:28.9pt" o:ole="">
            <v:imagedata r:id="rId445" o:title=""/>
          </v:shape>
          <o:OLEObject Type="Embed" ProgID="Equation.3" ShapeID="_x0000_i1255" DrawAspect="Content" ObjectID="_1644688760" r:id="rId446"/>
        </w:objec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53734AC1">
          <v:shape id="_x0000_i1256" type="#_x0000_t75" style="width:10.9pt;height:28.9pt" o:ole="">
            <v:imagedata r:id="rId447" o:title=""/>
          </v:shape>
          <o:OLEObject Type="Embed" ProgID="Equation.3" ShapeID="_x0000_i1256" DrawAspect="Content" ObjectID="_1644688761" r:id="rId448"/>
        </w:objec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0907B093">
          <v:shape id="_x0000_i1257" type="#_x0000_t75" style="width:10.9pt;height:28.9pt" o:ole="">
            <v:imagedata r:id="rId449" o:title=""/>
          </v:shape>
          <o:OLEObject Type="Embed" ProgID="Equation.3" ShapeID="_x0000_i1257" DrawAspect="Content" ObjectID="_1644688762" r:id="rId450"/>
        </w:object>
      </w:r>
      <w:r w:rsidR="00A33AD6" w:rsidRPr="00A57151">
        <w:rPr>
          <w:rFonts w:hint="eastAsia"/>
          <w:szCs w:val="21"/>
        </w:rPr>
        <w:t>，±</w:t>
      </w:r>
      <w:r w:rsidR="00A33AD6" w:rsidRPr="00A57151">
        <w:rPr>
          <w:position w:val="-22"/>
          <w:szCs w:val="21"/>
        </w:rPr>
        <w:object w:dxaOrig="220" w:dyaOrig="580" w14:anchorId="070D9E72">
          <v:shape id="_x0000_i1258" type="#_x0000_t75" style="width:10.9pt;height:28.9pt" o:ole="">
            <v:imagedata r:id="rId451" o:title=""/>
          </v:shape>
          <o:OLEObject Type="Embed" ProgID="Equation.3" ShapeID="_x0000_i1258" DrawAspect="Content" ObjectID="_1644688763" r:id="rId452"/>
        </w:object>
      </w:r>
      <w:r w:rsidR="00A33AD6" w:rsidRPr="00A57151">
        <w:rPr>
          <w:rFonts w:hint="eastAsia"/>
          <w:bCs/>
          <w:sz w:val="21"/>
          <w:szCs w:val="21"/>
        </w:rPr>
        <w:t>，代入得</w:t>
      </w:r>
      <w:r w:rsidR="00A33AD6" w:rsidRPr="00A57151">
        <w:rPr>
          <w:position w:val="-10"/>
          <w:szCs w:val="21"/>
        </w:rPr>
        <w:object w:dxaOrig="960" w:dyaOrig="320" w14:anchorId="308420E1">
          <v:shape id="_x0000_i1259" type="#_x0000_t75" style="width:48pt;height:16.15pt" o:ole="">
            <v:imagedata r:id="rId453" o:title=""/>
          </v:shape>
          <o:OLEObject Type="Embed" ProgID="Equation.3" ShapeID="_x0000_i1259" DrawAspect="Content" ObjectID="_1644688764" r:id="rId454"/>
        </w:object>
      </w:r>
      <w:r w:rsidR="00A33AD6" w:rsidRPr="00A57151">
        <w:rPr>
          <w:rFonts w:hint="eastAsia"/>
          <w:bCs/>
          <w:sz w:val="21"/>
          <w:szCs w:val="21"/>
        </w:rPr>
        <w:t>，所以</w:t>
      </w:r>
      <w:r w:rsidR="00A33AD6" w:rsidRPr="00A57151">
        <w:rPr>
          <w:position w:val="-6"/>
          <w:szCs w:val="21"/>
        </w:rPr>
        <w:object w:dxaOrig="499" w:dyaOrig="260" w14:anchorId="57EE2AAF">
          <v:shape id="_x0000_i1260" type="#_x0000_t75" style="width:25.15pt;height:13.15pt" o:ole="">
            <v:imagedata r:id="rId455" o:title=""/>
          </v:shape>
          <o:OLEObject Type="Embed" ProgID="Equation.3" ShapeID="_x0000_i1260" DrawAspect="Content" ObjectID="_1644688765" r:id="rId456"/>
        </w:object>
      </w:r>
      <w:r w:rsidR="00A33AD6" w:rsidRPr="00A57151">
        <w:rPr>
          <w:rFonts w:hint="eastAsia"/>
          <w:bCs/>
          <w:sz w:val="21"/>
          <w:szCs w:val="21"/>
        </w:rPr>
        <w:t>是</w:t>
      </w:r>
      <w:r w:rsidR="00A33AD6" w:rsidRPr="00A57151">
        <w:rPr>
          <w:position w:val="-10"/>
          <w:szCs w:val="21"/>
        </w:rPr>
        <w:object w:dxaOrig="480" w:dyaOrig="320" w14:anchorId="66E85855">
          <v:shape id="_x0000_i1261" type="#_x0000_t75" style="width:24pt;height:16.15pt" o:ole="">
            <v:imagedata r:id="rId321" o:title=""/>
          </v:shape>
          <o:OLEObject Type="Embed" ProgID="Equation.3" ShapeID="_x0000_i1261" DrawAspect="Content" ObjectID="_1644688766" r:id="rId457"/>
        </w:object>
      </w:r>
      <w:r w:rsidR="00A33AD6" w:rsidRPr="00A57151">
        <w:rPr>
          <w:rFonts w:hint="eastAsia"/>
          <w:bCs/>
          <w:sz w:val="21"/>
          <w:szCs w:val="21"/>
        </w:rPr>
        <w:t>的一个因式，根据长除法可得，</w:t>
      </w:r>
      <w:r w:rsidR="00A33AD6" w:rsidRPr="00A57151">
        <w:rPr>
          <w:position w:val="-10"/>
          <w:szCs w:val="21"/>
        </w:rPr>
        <w:object w:dxaOrig="4520" w:dyaOrig="380" w14:anchorId="7A91B022">
          <v:shape id="_x0000_i1262" type="#_x0000_t75" style="width:226.15pt;height:19.15pt" o:ole="">
            <v:imagedata r:id="rId458" o:title=""/>
          </v:shape>
          <o:OLEObject Type="Embed" ProgID="Equation.3" ShapeID="_x0000_i1262" DrawAspect="Content" ObjectID="_1644688767" r:id="rId459"/>
        </w:object>
      </w:r>
    </w:p>
    <w:p w14:paraId="53794FD1" w14:textId="77777777" w:rsidR="00A33AD6" w:rsidRPr="00A57151" w:rsidRDefault="00A33AD6" w:rsidP="00A33AD6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说明：此题不能用常规方法，也很难看出它的一个因式，这时需用试根法。</w:t>
      </w:r>
    </w:p>
    <w:p w14:paraId="6FF7DCD0" w14:textId="77777777" w:rsidR="0022099C" w:rsidRPr="00A57151" w:rsidRDefault="0022099C" w:rsidP="0022099C">
      <w:pPr>
        <w:rPr>
          <w:rFonts w:hint="eastAsia"/>
          <w:bCs/>
          <w:szCs w:val="21"/>
        </w:rPr>
      </w:pPr>
    </w:p>
    <w:p w14:paraId="12DF1A3E" w14:textId="77777777" w:rsidR="0022099C" w:rsidRPr="00A57151" w:rsidRDefault="0022099C" w:rsidP="00DD414C">
      <w:pPr>
        <w:rPr>
          <w:rFonts w:hint="eastAsia"/>
          <w:szCs w:val="24"/>
        </w:rPr>
      </w:pPr>
    </w:p>
    <w:p w14:paraId="13FE679C" w14:textId="77777777" w:rsidR="0022099C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="004A5927" w:rsidRPr="00A57151">
        <w:rPr>
          <w:rFonts w:hint="eastAsia"/>
          <w:b/>
          <w:sz w:val="21"/>
          <w:szCs w:val="21"/>
        </w:rPr>
        <w:t>9</w:t>
      </w:r>
      <w:r w:rsidRPr="00A57151">
        <w:rPr>
          <w:rFonts w:hint="eastAsia"/>
          <w:b/>
          <w:sz w:val="21"/>
          <w:szCs w:val="21"/>
        </w:rPr>
        <w:t>：</w:t>
      </w:r>
      <w:r w:rsidRPr="00A57151">
        <w:rPr>
          <w:rFonts w:hint="eastAsia"/>
          <w:bCs/>
          <w:sz w:val="21"/>
          <w:szCs w:val="21"/>
        </w:rPr>
        <w:t>答案：</w:t>
      </w:r>
      <w:r w:rsidR="00E42E93" w:rsidRPr="00A57151">
        <w:rPr>
          <w:position w:val="-10"/>
        </w:rPr>
        <w:object w:dxaOrig="2640" w:dyaOrig="320" w14:anchorId="421F00D6">
          <v:shape id="_x0000_i1263" type="#_x0000_t75" style="width:132pt;height:16.15pt" o:ole="">
            <v:imagedata r:id="rId460" o:title=""/>
          </v:shape>
          <o:OLEObject Type="Embed" ProgID="Equation.3" ShapeID="_x0000_i1263" DrawAspect="Content" ObjectID="_1644688768" r:id="rId461"/>
        </w:object>
      </w:r>
    </w:p>
    <w:p w14:paraId="21D99029" w14:textId="77777777" w:rsidR="00E42E93" w:rsidRPr="00A57151" w:rsidRDefault="0022099C" w:rsidP="0022099C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解析：</w:t>
      </w:r>
      <w:r w:rsidR="00E42E93" w:rsidRPr="00A57151">
        <w:rPr>
          <w:rFonts w:hint="eastAsia"/>
          <w:bCs/>
          <w:sz w:val="21"/>
          <w:szCs w:val="21"/>
        </w:rPr>
        <w:t>由例</w:t>
      </w:r>
      <w:r w:rsidR="00E42E93" w:rsidRPr="00A57151">
        <w:rPr>
          <w:rFonts w:hint="eastAsia"/>
          <w:bCs/>
          <w:sz w:val="21"/>
          <w:szCs w:val="21"/>
        </w:rPr>
        <w:t>8</w:t>
      </w:r>
      <w:r w:rsidR="00E42E93" w:rsidRPr="00A57151">
        <w:rPr>
          <w:rFonts w:hint="eastAsia"/>
          <w:bCs/>
          <w:sz w:val="21"/>
          <w:szCs w:val="21"/>
        </w:rPr>
        <w:t>方法可得，</w:t>
      </w:r>
    </w:p>
    <w:p w14:paraId="327C291F" w14:textId="77777777" w:rsidR="0022099C" w:rsidRPr="00A57151" w:rsidRDefault="00E42E93" w:rsidP="0022099C">
      <w:pPr>
        <w:rPr>
          <w:rFonts w:hint="eastAsia"/>
        </w:rPr>
      </w:pPr>
      <w:r w:rsidRPr="00A57151">
        <w:rPr>
          <w:rFonts w:hint="eastAsia"/>
          <w:bCs/>
          <w:sz w:val="21"/>
          <w:szCs w:val="21"/>
        </w:rPr>
        <w:t>原式</w:t>
      </w:r>
      <w:r w:rsidRPr="00A57151">
        <w:rPr>
          <w:rFonts w:hint="eastAsia"/>
          <w:bCs/>
          <w:sz w:val="21"/>
          <w:szCs w:val="21"/>
        </w:rPr>
        <w:t>=</w:t>
      </w:r>
      <w:r w:rsidRPr="00A57151">
        <w:rPr>
          <w:position w:val="-10"/>
        </w:rPr>
        <w:object w:dxaOrig="7940" w:dyaOrig="380" w14:anchorId="3A6FEE94">
          <v:shape id="_x0000_i1264" type="#_x0000_t75" style="width:397.15pt;height:19.15pt" o:ole="">
            <v:imagedata r:id="rId462" o:title=""/>
          </v:shape>
          <o:OLEObject Type="Embed" ProgID="Equation.3" ShapeID="_x0000_i1264" DrawAspect="Content" ObjectID="_1644688769" r:id="rId463"/>
        </w:object>
      </w:r>
    </w:p>
    <w:p w14:paraId="604254E3" w14:textId="77777777" w:rsidR="00E42E93" w:rsidRPr="00A57151" w:rsidRDefault="00E42E93" w:rsidP="0022099C">
      <w:pPr>
        <w:rPr>
          <w:rFonts w:hint="eastAsia"/>
          <w:bCs/>
          <w:szCs w:val="21"/>
        </w:rPr>
      </w:pPr>
      <w:r w:rsidRPr="00A57151">
        <w:rPr>
          <w:position w:val="-10"/>
        </w:rPr>
        <w:object w:dxaOrig="7160" w:dyaOrig="380" w14:anchorId="73207FA0">
          <v:shape id="_x0000_i1265" type="#_x0000_t75" style="width:358.15pt;height:19.15pt" o:ole="">
            <v:imagedata r:id="rId464" o:title=""/>
          </v:shape>
          <o:OLEObject Type="Embed" ProgID="Equation.3" ShapeID="_x0000_i1265" DrawAspect="Content" ObjectID="_1644688770" r:id="rId465"/>
        </w:object>
      </w:r>
    </w:p>
    <w:p w14:paraId="6BBF855E" w14:textId="77777777" w:rsidR="0022099C" w:rsidRPr="00A57151" w:rsidRDefault="00E42E93" w:rsidP="00DD414C">
      <w:pPr>
        <w:rPr>
          <w:rFonts w:hint="eastAsia"/>
          <w:szCs w:val="24"/>
        </w:rPr>
      </w:pPr>
      <w:r w:rsidRPr="00A57151">
        <w:rPr>
          <w:position w:val="-10"/>
        </w:rPr>
        <w:object w:dxaOrig="5840" w:dyaOrig="380" w14:anchorId="40CD117D">
          <v:shape id="_x0000_i1266" type="#_x0000_t75" style="width:292.15pt;height:19.15pt" o:ole="">
            <v:imagedata r:id="rId466" o:title=""/>
          </v:shape>
          <o:OLEObject Type="Embed" ProgID="Equation.3" ShapeID="_x0000_i1266" DrawAspect="Content" ObjectID="_1644688771" r:id="rId467"/>
        </w:object>
      </w:r>
    </w:p>
    <w:p w14:paraId="2D6C5F7C" w14:textId="77777777" w:rsidR="00E42E93" w:rsidRPr="00A57151" w:rsidRDefault="00E42E93" w:rsidP="00DD414C">
      <w:pPr>
        <w:rPr>
          <w:rFonts w:hint="eastAsia"/>
          <w:szCs w:val="24"/>
        </w:rPr>
      </w:pPr>
    </w:p>
    <w:p w14:paraId="3197E719" w14:textId="77777777" w:rsidR="009155F7" w:rsidRPr="00A57151" w:rsidRDefault="009155F7" w:rsidP="00DD414C">
      <w:pPr>
        <w:rPr>
          <w:rFonts w:hint="eastAsia"/>
          <w:szCs w:val="24"/>
        </w:rPr>
      </w:pPr>
    </w:p>
    <w:p w14:paraId="2B8975C3" w14:textId="77777777" w:rsidR="00D77B33" w:rsidRPr="00A57151" w:rsidRDefault="0022099C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/>
          <w:sz w:val="21"/>
          <w:szCs w:val="21"/>
        </w:rPr>
        <w:t>练习</w:t>
      </w:r>
      <w:r w:rsidRPr="00A57151">
        <w:rPr>
          <w:rFonts w:hint="eastAsia"/>
          <w:b/>
          <w:sz w:val="21"/>
          <w:szCs w:val="21"/>
        </w:rPr>
        <w:t>1</w:t>
      </w:r>
      <w:r w:rsidR="004A5927" w:rsidRPr="00A57151">
        <w:rPr>
          <w:rFonts w:hint="eastAsia"/>
          <w:b/>
          <w:sz w:val="21"/>
          <w:szCs w:val="21"/>
        </w:rPr>
        <w:t>0</w:t>
      </w:r>
      <w:r w:rsidRPr="00A57151">
        <w:rPr>
          <w:rFonts w:hint="eastAsia"/>
          <w:b/>
          <w:sz w:val="21"/>
          <w:szCs w:val="21"/>
        </w:rPr>
        <w:t>：</w:t>
      </w:r>
      <w:r w:rsidR="00D77B33" w:rsidRPr="00A57151">
        <w:rPr>
          <w:rFonts w:hint="eastAsia"/>
          <w:bCs/>
          <w:sz w:val="21"/>
          <w:szCs w:val="21"/>
        </w:rPr>
        <w:t>答案：</w:t>
      </w:r>
      <w:r w:rsidR="00481EF8" w:rsidRPr="00A57151">
        <w:rPr>
          <w:position w:val="-10"/>
        </w:rPr>
        <w:object w:dxaOrig="2620" w:dyaOrig="380" w14:anchorId="1624C5B3">
          <v:shape id="_x0000_i1267" type="#_x0000_t75" style="width:130.9pt;height:19.15pt" o:ole="">
            <v:imagedata r:id="rId468" o:title=""/>
          </v:shape>
          <o:OLEObject Type="Embed" ProgID="Equation.3" ShapeID="_x0000_i1267" DrawAspect="Content" ObjectID="_1644688772" r:id="rId469"/>
        </w:object>
      </w:r>
    </w:p>
    <w:p w14:paraId="53777ED9" w14:textId="77777777" w:rsidR="00D77B33" w:rsidRPr="00A57151" w:rsidRDefault="00D77B33" w:rsidP="00D77B33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解析：设</w:t>
      </w:r>
      <w:r w:rsidRPr="00A57151">
        <w:rPr>
          <w:position w:val="-10"/>
          <w:szCs w:val="21"/>
        </w:rPr>
        <w:object w:dxaOrig="4560" w:dyaOrig="380" w14:anchorId="1BC11CFA">
          <v:shape id="_x0000_i1268" type="#_x0000_t75" style="width:228pt;height:19.15pt" o:ole="">
            <v:imagedata r:id="rId470" o:title=""/>
          </v:shape>
          <o:OLEObject Type="Embed" ProgID="Equation.3" ShapeID="_x0000_i1268" DrawAspect="Content" ObjectID="_1644688773" r:id="rId471"/>
        </w:object>
      </w:r>
      <w:r w:rsidRPr="00A57151">
        <w:rPr>
          <w:rFonts w:hint="eastAsia"/>
          <w:bCs/>
          <w:sz w:val="21"/>
          <w:szCs w:val="21"/>
        </w:rPr>
        <w:t>，去括号整理得：</w:t>
      </w:r>
    </w:p>
    <w:p w14:paraId="2A4A2FD6" w14:textId="77777777" w:rsidR="00D77B33" w:rsidRPr="00A57151" w:rsidRDefault="00D77B33" w:rsidP="00D77B33">
      <w:pPr>
        <w:rPr>
          <w:rFonts w:hint="eastAsia"/>
          <w:bCs/>
          <w:sz w:val="21"/>
          <w:szCs w:val="21"/>
        </w:rPr>
      </w:pPr>
      <w:r w:rsidRPr="00A57151">
        <w:rPr>
          <w:position w:val="-10"/>
          <w:szCs w:val="21"/>
        </w:rPr>
        <w:object w:dxaOrig="6640" w:dyaOrig="380" w14:anchorId="5A815818">
          <v:shape id="_x0000_i1269" type="#_x0000_t75" style="width:331.9pt;height:19.15pt" o:ole="">
            <v:imagedata r:id="rId472" o:title=""/>
          </v:shape>
          <o:OLEObject Type="Embed" ProgID="Equation.3" ShapeID="_x0000_i1269" DrawAspect="Content" ObjectID="_1644688774" r:id="rId473"/>
        </w:object>
      </w:r>
      <w:r w:rsidR="00481EF8" w:rsidRPr="00A57151">
        <w:rPr>
          <w:rFonts w:hint="eastAsia"/>
          <w:bCs/>
          <w:sz w:val="21"/>
          <w:szCs w:val="21"/>
        </w:rPr>
        <w:t>，若用待定系数法去解只能顺利得到</w:t>
      </w:r>
      <w:r w:rsidR="00481EF8" w:rsidRPr="00A57151">
        <w:rPr>
          <w:position w:val="-6"/>
          <w:szCs w:val="21"/>
        </w:rPr>
        <w:object w:dxaOrig="660" w:dyaOrig="200" w14:anchorId="2F1D702E">
          <v:shape id="_x0000_i1270" type="#_x0000_t75" style="width:33pt;height:10.15pt" o:ole="">
            <v:imagedata r:id="rId474" o:title=""/>
          </v:shape>
          <o:OLEObject Type="Embed" ProgID="Equation.3" ShapeID="_x0000_i1270" DrawAspect="Content" ObjectID="_1644688775" r:id="rId475"/>
        </w:object>
      </w:r>
      <w:r w:rsidR="00481EF8" w:rsidRPr="00A57151">
        <w:rPr>
          <w:rFonts w:hint="eastAsia"/>
          <w:bCs/>
          <w:sz w:val="21"/>
          <w:szCs w:val="21"/>
        </w:rPr>
        <w:t>，然后解不下去了，有时要用双十字相乘的精髓：试一试。</w:t>
      </w:r>
    </w:p>
    <w:p w14:paraId="7B19F8E2" w14:textId="77777777" w:rsidR="00481EF8" w:rsidRPr="00A57151" w:rsidRDefault="00481EF8" w:rsidP="00481EF8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观察发现</w:t>
      </w:r>
      <w:r w:rsidRPr="00A57151">
        <w:rPr>
          <w:rFonts w:hint="eastAsia"/>
          <w:bCs/>
          <w:sz w:val="21"/>
          <w:szCs w:val="21"/>
        </w:rPr>
        <w:t>9999</w:t>
      </w:r>
      <w:r w:rsidRPr="00A57151">
        <w:rPr>
          <w:rFonts w:hint="eastAsia"/>
          <w:bCs/>
          <w:sz w:val="21"/>
          <w:szCs w:val="21"/>
        </w:rPr>
        <w:t>这个数字比较特殊，它等于</w:t>
      </w:r>
      <w:r w:rsidRPr="00A57151">
        <w:rPr>
          <w:rFonts w:hint="eastAsia"/>
          <w:bCs/>
          <w:sz w:val="21"/>
          <w:szCs w:val="21"/>
        </w:rPr>
        <w:t>99</w:t>
      </w:r>
      <w:r w:rsidRPr="00A57151">
        <w:rPr>
          <w:rFonts w:hint="eastAsia"/>
          <w:bCs/>
          <w:sz w:val="21"/>
          <w:szCs w:val="21"/>
        </w:rPr>
        <w:t>×</w:t>
      </w:r>
      <w:r w:rsidRPr="00A57151">
        <w:rPr>
          <w:rFonts w:hint="eastAsia"/>
          <w:bCs/>
          <w:sz w:val="21"/>
          <w:szCs w:val="21"/>
        </w:rPr>
        <w:t>101</w:t>
      </w:r>
      <w:r w:rsidRPr="00A57151">
        <w:rPr>
          <w:rFonts w:hint="eastAsia"/>
          <w:bCs/>
          <w:sz w:val="21"/>
          <w:szCs w:val="21"/>
        </w:rPr>
        <w:t>，且</w:t>
      </w:r>
      <w:r w:rsidRPr="00A57151">
        <w:rPr>
          <w:rFonts w:hint="eastAsia"/>
          <w:bCs/>
          <w:sz w:val="21"/>
          <w:szCs w:val="21"/>
        </w:rPr>
        <w:t>101+99=200</w:t>
      </w:r>
      <w:r w:rsidRPr="00A57151">
        <w:rPr>
          <w:rFonts w:hint="eastAsia"/>
          <w:bCs/>
          <w:sz w:val="21"/>
          <w:szCs w:val="21"/>
        </w:rPr>
        <w:t>，</w:t>
      </w:r>
      <w:r w:rsidRPr="00A57151">
        <w:rPr>
          <w:rFonts w:hint="eastAsia"/>
          <w:bCs/>
          <w:sz w:val="21"/>
          <w:szCs w:val="21"/>
        </w:rPr>
        <w:t>101-99=2</w:t>
      </w:r>
      <w:r w:rsidRPr="00A57151">
        <w:rPr>
          <w:rFonts w:hint="eastAsia"/>
          <w:bCs/>
          <w:sz w:val="21"/>
          <w:szCs w:val="21"/>
        </w:rPr>
        <w:t>，而</w:t>
      </w:r>
      <w:r w:rsidRPr="00A57151">
        <w:rPr>
          <w:rFonts w:hint="eastAsia"/>
          <w:bCs/>
          <w:sz w:val="21"/>
          <w:szCs w:val="21"/>
        </w:rPr>
        <w:t>2</w:t>
      </w:r>
      <w:r w:rsidRPr="00A57151">
        <w:rPr>
          <w:rFonts w:hint="eastAsia"/>
          <w:bCs/>
          <w:sz w:val="21"/>
          <w:szCs w:val="21"/>
        </w:rPr>
        <w:t>和</w:t>
      </w:r>
      <w:r w:rsidRPr="00A57151">
        <w:rPr>
          <w:rFonts w:hint="eastAsia"/>
          <w:bCs/>
          <w:sz w:val="21"/>
          <w:szCs w:val="21"/>
        </w:rPr>
        <w:t>200</w:t>
      </w:r>
      <w:r w:rsidRPr="00A57151">
        <w:rPr>
          <w:rFonts w:hint="eastAsia"/>
          <w:bCs/>
          <w:sz w:val="21"/>
          <w:szCs w:val="21"/>
        </w:rPr>
        <w:t>分别跟二次项系数和一次项系数有关。</w:t>
      </w:r>
    </w:p>
    <w:p w14:paraId="2E6DF5A2" w14:textId="033DD019" w:rsidR="00481EF8" w:rsidRPr="00A57151" w:rsidRDefault="00727A5E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noProof/>
          <w:sz w:val="21"/>
          <w:szCs w:val="21"/>
        </w:rPr>
        <w:drawing>
          <wp:inline distT="0" distB="0" distL="0" distR="0" wp14:anchorId="176557ED" wp14:editId="5A68D846">
            <wp:extent cx="6324600" cy="1519555"/>
            <wp:effectExtent l="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0152" w14:textId="77777777" w:rsidR="00481EF8" w:rsidRPr="00A57151" w:rsidRDefault="00481EF8" w:rsidP="00D77B33">
      <w:pPr>
        <w:rPr>
          <w:rFonts w:hint="eastAsia"/>
          <w:szCs w:val="21"/>
        </w:rPr>
      </w:pPr>
      <w:r w:rsidRPr="00A57151">
        <w:rPr>
          <w:rFonts w:hint="eastAsia"/>
          <w:bCs/>
          <w:sz w:val="21"/>
          <w:szCs w:val="21"/>
        </w:rPr>
        <w:t>左边得到</w:t>
      </w:r>
      <w:r w:rsidRPr="00A57151">
        <w:rPr>
          <w:position w:val="-6"/>
          <w:szCs w:val="21"/>
        </w:rPr>
        <w:object w:dxaOrig="2260" w:dyaOrig="260" w14:anchorId="25EACFF4">
          <v:shape id="_x0000_i1272" type="#_x0000_t75" style="width:112.9pt;height:13.15pt" o:ole="">
            <v:imagedata r:id="rId477" o:title=""/>
          </v:shape>
          <o:OLEObject Type="Embed" ProgID="Equation.3" ShapeID="_x0000_i1272" DrawAspect="Content" ObjectID="_1644688776" r:id="rId478"/>
        </w:object>
      </w:r>
      <w:r w:rsidRPr="00A57151">
        <w:rPr>
          <w:rFonts w:hint="eastAsia"/>
          <w:bCs/>
          <w:sz w:val="21"/>
          <w:szCs w:val="21"/>
        </w:rPr>
        <w:t>，但是</w:t>
      </w:r>
      <w:r w:rsidRPr="00A57151">
        <w:rPr>
          <w:position w:val="-6"/>
          <w:szCs w:val="21"/>
        </w:rPr>
        <w:object w:dxaOrig="1939" w:dyaOrig="340" w14:anchorId="3C38879A">
          <v:shape id="_x0000_i1273" type="#_x0000_t75" style="width:97.15pt;height:16.9pt" o:ole="">
            <v:imagedata r:id="rId479" o:title=""/>
          </v:shape>
          <o:OLEObject Type="Embed" ProgID="Equation.3" ShapeID="_x0000_i1273" DrawAspect="Content" ObjectID="_1644688777" r:id="rId480"/>
        </w:object>
      </w:r>
    </w:p>
    <w:p w14:paraId="62C08CD7" w14:textId="77777777" w:rsidR="00481EF8" w:rsidRPr="00A57151" w:rsidRDefault="00481EF8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右边得到</w:t>
      </w:r>
      <w:r w:rsidRPr="00A57151">
        <w:rPr>
          <w:position w:val="-6"/>
          <w:szCs w:val="21"/>
        </w:rPr>
        <w:object w:dxaOrig="2220" w:dyaOrig="260" w14:anchorId="5FB6EF1E">
          <v:shape id="_x0000_i1274" type="#_x0000_t75" style="width:111pt;height:13.15pt" o:ole="">
            <v:imagedata r:id="rId481" o:title=""/>
          </v:shape>
          <o:OLEObject Type="Embed" ProgID="Equation.3" ShapeID="_x0000_i1274" DrawAspect="Content" ObjectID="_1644688778" r:id="rId482"/>
        </w:object>
      </w:r>
      <w:r w:rsidRPr="00A57151">
        <w:rPr>
          <w:rFonts w:hint="eastAsia"/>
          <w:bCs/>
          <w:sz w:val="21"/>
          <w:szCs w:val="21"/>
        </w:rPr>
        <w:t>，且</w:t>
      </w:r>
      <w:r w:rsidRPr="00A57151">
        <w:rPr>
          <w:position w:val="-6"/>
          <w:szCs w:val="21"/>
        </w:rPr>
        <w:object w:dxaOrig="1780" w:dyaOrig="340" w14:anchorId="08003961">
          <v:shape id="_x0000_i1275" type="#_x0000_t75" style="width:88.9pt;height:16.9pt" o:ole="">
            <v:imagedata r:id="rId483" o:title=""/>
          </v:shape>
          <o:OLEObject Type="Embed" ProgID="Equation.3" ShapeID="_x0000_i1275" DrawAspect="Content" ObjectID="_1644688779" r:id="rId484"/>
        </w:object>
      </w:r>
      <w:r w:rsidRPr="00A57151">
        <w:rPr>
          <w:rFonts w:hint="eastAsia"/>
          <w:bCs/>
          <w:sz w:val="21"/>
          <w:szCs w:val="21"/>
        </w:rPr>
        <w:t>，所以</w:t>
      </w:r>
      <w:r w:rsidRPr="00A57151">
        <w:rPr>
          <w:position w:val="-6"/>
          <w:szCs w:val="21"/>
        </w:rPr>
        <w:object w:dxaOrig="2400" w:dyaOrig="260" w14:anchorId="0BA5EBCC">
          <v:shape id="_x0000_i1276" type="#_x0000_t75" style="width:120pt;height:13.15pt" o:ole="">
            <v:imagedata r:id="rId485" o:title=""/>
          </v:shape>
          <o:OLEObject Type="Embed" ProgID="Equation.3" ShapeID="_x0000_i1276" DrawAspect="Content" ObjectID="_1644688780" r:id="rId486"/>
        </w:object>
      </w:r>
    </w:p>
    <w:p w14:paraId="0FE7FD15" w14:textId="77777777" w:rsidR="00481EF8" w:rsidRPr="00A57151" w:rsidRDefault="00481EF8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所以</w:t>
      </w:r>
      <w:r w:rsidRPr="00A57151">
        <w:rPr>
          <w:position w:val="-10"/>
          <w:szCs w:val="21"/>
        </w:rPr>
        <w:object w:dxaOrig="7680" w:dyaOrig="380" w14:anchorId="7753B55E">
          <v:shape id="_x0000_i1277" type="#_x0000_t75" style="width:384pt;height:19.15pt" o:ole="">
            <v:imagedata r:id="rId487" o:title=""/>
          </v:shape>
          <o:OLEObject Type="Embed" ProgID="Equation.3" ShapeID="_x0000_i1277" DrawAspect="Content" ObjectID="_1644688781" r:id="rId488"/>
        </w:object>
      </w:r>
    </w:p>
    <w:p w14:paraId="51E4D476" w14:textId="77777777" w:rsidR="00D77B33" w:rsidRPr="00A57151" w:rsidRDefault="00D77B33" w:rsidP="00D77B33">
      <w:pPr>
        <w:rPr>
          <w:rFonts w:hint="eastAsia"/>
          <w:bCs/>
          <w:sz w:val="21"/>
          <w:szCs w:val="21"/>
        </w:rPr>
      </w:pPr>
      <w:r w:rsidRPr="00A57151">
        <w:rPr>
          <w:rFonts w:hint="eastAsia"/>
          <w:bCs/>
          <w:sz w:val="21"/>
          <w:szCs w:val="21"/>
        </w:rPr>
        <w:t>说明：</w:t>
      </w:r>
      <w:r w:rsidR="00481EF8" w:rsidRPr="00A57151">
        <w:rPr>
          <w:rFonts w:hint="eastAsia"/>
          <w:bCs/>
          <w:sz w:val="21"/>
          <w:szCs w:val="21"/>
        </w:rPr>
        <w:t>此题若用试根法也可以，但是计算量太大，跟待定系数法一样，不太适合求解，反而可以用双十字相乘凑出来。在凑的时候注意把每个系数及符号都要检验一边，以免计算错。</w:t>
      </w:r>
    </w:p>
    <w:p w14:paraId="52B797CB" w14:textId="77777777" w:rsidR="00D77B33" w:rsidRPr="00A57151" w:rsidRDefault="00D77B33" w:rsidP="00D77B33">
      <w:pPr>
        <w:rPr>
          <w:bCs/>
          <w:sz w:val="21"/>
          <w:szCs w:val="21"/>
        </w:rPr>
      </w:pPr>
    </w:p>
    <w:p w14:paraId="68473A49" w14:textId="77777777" w:rsidR="009155F7" w:rsidRPr="00A57151" w:rsidRDefault="009155F7" w:rsidP="00DD414C">
      <w:pPr>
        <w:rPr>
          <w:bCs/>
          <w:sz w:val="21"/>
          <w:szCs w:val="21"/>
        </w:rPr>
      </w:pPr>
    </w:p>
    <w:sectPr w:rsidR="009155F7" w:rsidRPr="00A57151" w:rsidSect="00A57151">
      <w:headerReference w:type="even" r:id="rId489"/>
      <w:headerReference w:type="default" r:id="rId490"/>
      <w:footerReference w:type="even" r:id="rId491"/>
      <w:footerReference w:type="default" r:id="rId492"/>
      <w:pgSz w:w="12240" w:h="15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D495D" w14:textId="77777777" w:rsidR="00C64820" w:rsidRDefault="00C64820">
      <w:r>
        <w:separator/>
      </w:r>
    </w:p>
  </w:endnote>
  <w:endnote w:type="continuationSeparator" w:id="0">
    <w:p w14:paraId="4BC28EBB" w14:textId="77777777" w:rsidR="00C64820" w:rsidRDefault="00C6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6A84" w14:textId="61A3FC55" w:rsidR="00FB64FD" w:rsidRDefault="00727A5E">
    <w:pPr>
      <w:pStyle w:val="a8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3C9FB8D" wp14:editId="5524036B">
          <wp:simplePos x="0" y="0"/>
          <wp:positionH relativeFrom="column">
            <wp:posOffset>4581525</wp:posOffset>
          </wp:positionH>
          <wp:positionV relativeFrom="paragraph">
            <wp:posOffset>-106680</wp:posOffset>
          </wp:positionV>
          <wp:extent cx="1762125" cy="409575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C410BC" wp14:editId="7B93A7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2E533" w14:textId="77777777" w:rsidR="00FB64FD" w:rsidRDefault="00FB64FD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57151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410B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BjT5UW7gEAALYDAAAOAAAAAAAAAAAAAAAAAC4CAABkcnMvZTJvRG9jLnhtbFBL&#10;AQItABQABgAIAAAAIQAMSvDu1gAAAAUBAAAPAAAAAAAAAAAAAAAAAEgEAABkcnMvZG93bnJldi54&#10;bWxQSwUGAAAAAAQABADzAAAASwUAAAAA&#10;" filled="f" stroked="f">
              <v:textbox style="mso-fit-shape-to-text:t" inset="0,0,0,0">
                <w:txbxContent>
                  <w:p w14:paraId="0AC2E533" w14:textId="77777777" w:rsidR="00FB64FD" w:rsidRDefault="00FB64FD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57151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B64FD">
      <w:rPr>
        <w:rFonts w:ascii="Arial" w:hAnsi="Arial" w:cs="Arial"/>
        <w:color w:val="0072BC"/>
      </w:rPr>
      <w:t xml:space="preserve">www.1smart.org </w:t>
    </w:r>
    <w:r w:rsidR="00FB64FD">
      <w:rPr>
        <w:rFonts w:ascii="Microsoft JhengHei" w:eastAsia="Microsoft JhengHei" w:hAnsi="Microsoft JhengHei"/>
        <w:color w:val="0072BC"/>
      </w:rPr>
      <w:t xml:space="preserve">   </w:t>
    </w:r>
    <w:r w:rsidR="00FB64FD">
      <w:rPr>
        <w:rFonts w:ascii="宋体" w:hAnsi="宋体" w:hint="eastAsia"/>
        <w:color w:val="0072BC"/>
      </w:rPr>
      <w:t>中小学个性化辅导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5C0C" w14:textId="77777777" w:rsidR="005B09F1" w:rsidRDefault="005B09F1" w:rsidP="005B09F1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 \* MERGEFORMAT</w:instrText>
    </w:r>
    <w:r>
      <w:instrText xml:space="preserve"> </w:instrText>
    </w:r>
    <w:r>
      <w:fldChar w:fldCharType="separate"/>
    </w:r>
    <w:r w:rsidR="00031DE9">
      <w:rPr>
        <w:noProof/>
      </w:rPr>
      <w:t>9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6CD8" w14:textId="77777777" w:rsidR="00C64820" w:rsidRDefault="00C64820">
      <w:r>
        <w:separator/>
      </w:r>
    </w:p>
  </w:footnote>
  <w:footnote w:type="continuationSeparator" w:id="0">
    <w:p w14:paraId="4F2AC206" w14:textId="77777777" w:rsidR="00C64820" w:rsidRDefault="00C64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44FC" w14:textId="38168829" w:rsidR="00FB64FD" w:rsidRDefault="00727A5E">
    <w:pPr>
      <w:pStyle w:val="a6"/>
      <w:pBdr>
        <w:bottom w:val="single" w:sz="4" w:space="1" w:color="auto"/>
      </w:pBdr>
    </w:pPr>
    <w:r>
      <w:rPr>
        <w:noProof/>
      </w:rPr>
      <w:drawing>
        <wp:inline distT="0" distB="0" distL="0" distR="0" wp14:anchorId="0BDF8C13" wp14:editId="3541CB06">
          <wp:extent cx="1800225" cy="390525"/>
          <wp:effectExtent l="0" t="0" r="0" b="0"/>
          <wp:docPr id="254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DFEDB" w14:textId="77777777" w:rsidR="005B09F1" w:rsidRPr="005B09F1" w:rsidRDefault="005B09F1" w:rsidP="005B09F1">
    <w:pPr>
      <w:pStyle w:val="a6"/>
      <w:jc w:val="center"/>
      <w:rPr>
        <w:b/>
        <w:color w:val="0070C0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0000000E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3D64A02"/>
    <w:multiLevelType w:val="singleLevel"/>
    <w:tmpl w:val="53D64A0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3D64A85"/>
    <w:multiLevelType w:val="singleLevel"/>
    <w:tmpl w:val="53D64A85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FA7"/>
    <w:rsid w:val="00031DE9"/>
    <w:rsid w:val="000714E2"/>
    <w:rsid w:val="000D6D05"/>
    <w:rsid w:val="000F10A8"/>
    <w:rsid w:val="0010531E"/>
    <w:rsid w:val="0011161F"/>
    <w:rsid w:val="00160899"/>
    <w:rsid w:val="00173AFB"/>
    <w:rsid w:val="00174674"/>
    <w:rsid w:val="00181A1C"/>
    <w:rsid w:val="001C29A2"/>
    <w:rsid w:val="0022099C"/>
    <w:rsid w:val="002366BA"/>
    <w:rsid w:val="002433D8"/>
    <w:rsid w:val="002A1048"/>
    <w:rsid w:val="002A593B"/>
    <w:rsid w:val="002C7EDA"/>
    <w:rsid w:val="0032409D"/>
    <w:rsid w:val="0033038A"/>
    <w:rsid w:val="0034782F"/>
    <w:rsid w:val="003B7C0D"/>
    <w:rsid w:val="003D4C47"/>
    <w:rsid w:val="00481EF8"/>
    <w:rsid w:val="004A5927"/>
    <w:rsid w:val="004A7722"/>
    <w:rsid w:val="004B2869"/>
    <w:rsid w:val="004B77D0"/>
    <w:rsid w:val="004C2F9D"/>
    <w:rsid w:val="004C7F95"/>
    <w:rsid w:val="004F3613"/>
    <w:rsid w:val="00502433"/>
    <w:rsid w:val="00512669"/>
    <w:rsid w:val="00522E29"/>
    <w:rsid w:val="005244AD"/>
    <w:rsid w:val="00525B64"/>
    <w:rsid w:val="00557907"/>
    <w:rsid w:val="005B0493"/>
    <w:rsid w:val="005B09F1"/>
    <w:rsid w:val="005C194B"/>
    <w:rsid w:val="005D1AA1"/>
    <w:rsid w:val="006029CB"/>
    <w:rsid w:val="00636FEE"/>
    <w:rsid w:val="00654D52"/>
    <w:rsid w:val="006652F2"/>
    <w:rsid w:val="00665610"/>
    <w:rsid w:val="0069381F"/>
    <w:rsid w:val="006E12ED"/>
    <w:rsid w:val="00727A5E"/>
    <w:rsid w:val="007542D1"/>
    <w:rsid w:val="00775641"/>
    <w:rsid w:val="00792F03"/>
    <w:rsid w:val="007A5EE7"/>
    <w:rsid w:val="007F3369"/>
    <w:rsid w:val="00840AD2"/>
    <w:rsid w:val="00865E14"/>
    <w:rsid w:val="00884AF1"/>
    <w:rsid w:val="008B7422"/>
    <w:rsid w:val="009155F7"/>
    <w:rsid w:val="009271F8"/>
    <w:rsid w:val="009433B3"/>
    <w:rsid w:val="0095146F"/>
    <w:rsid w:val="00954E4A"/>
    <w:rsid w:val="00991CC0"/>
    <w:rsid w:val="00A25549"/>
    <w:rsid w:val="00A33AD6"/>
    <w:rsid w:val="00A57151"/>
    <w:rsid w:val="00A603F7"/>
    <w:rsid w:val="00A861AD"/>
    <w:rsid w:val="00AB6190"/>
    <w:rsid w:val="00AE5FE8"/>
    <w:rsid w:val="00B117F3"/>
    <w:rsid w:val="00B15265"/>
    <w:rsid w:val="00B17E2D"/>
    <w:rsid w:val="00B27D2B"/>
    <w:rsid w:val="00B50498"/>
    <w:rsid w:val="00B53446"/>
    <w:rsid w:val="00B55A43"/>
    <w:rsid w:val="00B67DAC"/>
    <w:rsid w:val="00B74BFD"/>
    <w:rsid w:val="00B85CED"/>
    <w:rsid w:val="00BD4025"/>
    <w:rsid w:val="00C23562"/>
    <w:rsid w:val="00C37CE5"/>
    <w:rsid w:val="00C64820"/>
    <w:rsid w:val="00C72093"/>
    <w:rsid w:val="00C81926"/>
    <w:rsid w:val="00CD3822"/>
    <w:rsid w:val="00D04BB7"/>
    <w:rsid w:val="00D20046"/>
    <w:rsid w:val="00D237A8"/>
    <w:rsid w:val="00D64184"/>
    <w:rsid w:val="00D77B33"/>
    <w:rsid w:val="00D87CC3"/>
    <w:rsid w:val="00DD414C"/>
    <w:rsid w:val="00DF5D9D"/>
    <w:rsid w:val="00E278B3"/>
    <w:rsid w:val="00E42E93"/>
    <w:rsid w:val="00E81804"/>
    <w:rsid w:val="00EA6FF4"/>
    <w:rsid w:val="00EB7786"/>
    <w:rsid w:val="00EC7F7E"/>
    <w:rsid w:val="00ED4991"/>
    <w:rsid w:val="00EE757F"/>
    <w:rsid w:val="00EF438D"/>
    <w:rsid w:val="00F9699A"/>
    <w:rsid w:val="00FA222F"/>
    <w:rsid w:val="00FB3655"/>
    <w:rsid w:val="00FB5FD7"/>
    <w:rsid w:val="00FB64FD"/>
    <w:rsid w:val="00FC1E34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BC0F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paragraph" w:styleId="a3">
    <w:name w:val="Balloon Text"/>
    <w:basedOn w:val="a"/>
    <w:link w:val="Char"/>
    <w:uiPriority w:val="99"/>
    <w:unhideWhenUsed/>
    <w:rPr>
      <w:sz w:val="18"/>
      <w:szCs w:val="18"/>
      <w:lang w:val="x-none" w:eastAsia="x-none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7">
    <w:name w:val="Normal (Web)"/>
    <w:basedOn w:val="a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New">
    <w:name w:val="正文 New"/>
    <w:rsid w:val="009271F8"/>
    <w:pPr>
      <w:widowControl w:val="0"/>
      <w:jc w:val="both"/>
    </w:pPr>
    <w:rPr>
      <w:kern w:val="2"/>
      <w:sz w:val="21"/>
    </w:rPr>
  </w:style>
  <w:style w:type="paragraph" w:customStyle="1" w:styleId="CharCharChar1CharCharCharChar">
    <w:name w:val="Char Char Char1 Char Char Char Char"/>
    <w:basedOn w:val="a"/>
    <w:rsid w:val="009271F8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1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170" Type="http://schemas.openxmlformats.org/officeDocument/2006/relationships/image" Target="media/image79.wmf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3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0.bin"/><Relationship Id="rId377" Type="http://schemas.openxmlformats.org/officeDocument/2006/relationships/image" Target="media/image17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9.bin"/><Relationship Id="rId402" Type="http://schemas.openxmlformats.org/officeDocument/2006/relationships/image" Target="media/image192.wmf"/><Relationship Id="rId279" Type="http://schemas.openxmlformats.org/officeDocument/2006/relationships/image" Target="media/image131.wmf"/><Relationship Id="rId444" Type="http://schemas.openxmlformats.org/officeDocument/2006/relationships/oleObject" Target="embeddings/oleObject227.bin"/><Relationship Id="rId486" Type="http://schemas.openxmlformats.org/officeDocument/2006/relationships/oleObject" Target="embeddings/oleObject248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oleObject" Target="embeddings/oleObject175.bin"/><Relationship Id="rId388" Type="http://schemas.openxmlformats.org/officeDocument/2006/relationships/oleObject" Target="embeddings/oleObject19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6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9.wmf"/><Relationship Id="rId357" Type="http://schemas.openxmlformats.org/officeDocument/2006/relationships/image" Target="media/image169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1.wmf"/><Relationship Id="rId424" Type="http://schemas.openxmlformats.org/officeDocument/2006/relationships/image" Target="media/image202.wmf"/><Relationship Id="rId466" Type="http://schemas.openxmlformats.org/officeDocument/2006/relationships/image" Target="media/image221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5.bin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87.bin"/><Relationship Id="rId172" Type="http://schemas.openxmlformats.org/officeDocument/2006/relationships/image" Target="media/image80.wmf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2.bin"/><Relationship Id="rId477" Type="http://schemas.openxmlformats.org/officeDocument/2006/relationships/image" Target="media/image227.wmf"/><Relationship Id="rId281" Type="http://schemas.openxmlformats.org/officeDocument/2006/relationships/image" Target="media/image132.wmf"/><Relationship Id="rId337" Type="http://schemas.openxmlformats.org/officeDocument/2006/relationships/image" Target="media/image160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9.bin"/><Relationship Id="rId379" Type="http://schemas.openxmlformats.org/officeDocument/2006/relationships/image" Target="media/image180.wmf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3.wmf"/><Relationship Id="rId446" Type="http://schemas.openxmlformats.org/officeDocument/2006/relationships/oleObject" Target="embeddings/oleObject228.bin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49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5.wmf"/><Relationship Id="rId348" Type="http://schemas.openxmlformats.org/officeDocument/2006/relationships/oleObject" Target="embeddings/oleObject176.bin"/><Relationship Id="rId369" Type="http://schemas.openxmlformats.org/officeDocument/2006/relationships/image" Target="media/image175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3.bin"/><Relationship Id="rId415" Type="http://schemas.openxmlformats.org/officeDocument/2006/relationships/oleObject" Target="embeddings/oleObject210.bin"/><Relationship Id="rId436" Type="http://schemas.openxmlformats.org/officeDocument/2006/relationships/image" Target="media/image207.wmf"/><Relationship Id="rId457" Type="http://schemas.openxmlformats.org/officeDocument/2006/relationships/oleObject" Target="embeddings/oleObject234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2.wmf"/><Relationship Id="rId478" Type="http://schemas.openxmlformats.org/officeDocument/2006/relationships/oleObject" Target="embeddings/oleObject244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1.bin"/><Relationship Id="rId359" Type="http://schemas.openxmlformats.org/officeDocument/2006/relationships/image" Target="media/image170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8.bin"/><Relationship Id="rId391" Type="http://schemas.openxmlformats.org/officeDocument/2006/relationships/image" Target="media/image186.wmf"/><Relationship Id="rId405" Type="http://schemas.openxmlformats.org/officeDocument/2006/relationships/oleObject" Target="embeddings/oleObject205.bin"/><Relationship Id="rId426" Type="http://schemas.openxmlformats.org/officeDocument/2006/relationships/image" Target="media/image203.wmf"/><Relationship Id="rId447" Type="http://schemas.openxmlformats.org/officeDocument/2006/relationships/image" Target="media/image212.wmf"/><Relationship Id="rId230" Type="http://schemas.openxmlformats.org/officeDocument/2006/relationships/image" Target="media/image108.wmf"/><Relationship Id="rId251" Type="http://schemas.openxmlformats.org/officeDocument/2006/relationships/image" Target="media/image117.wmf"/><Relationship Id="rId468" Type="http://schemas.openxmlformats.org/officeDocument/2006/relationships/image" Target="media/image222.wmf"/><Relationship Id="rId489" Type="http://schemas.openxmlformats.org/officeDocument/2006/relationships/header" Target="header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6.bin"/><Relationship Id="rId349" Type="http://schemas.openxmlformats.org/officeDocument/2006/relationships/oleObject" Target="embeddings/oleObject177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1.wmf"/><Relationship Id="rId416" Type="http://schemas.openxmlformats.org/officeDocument/2006/relationships/oleObject" Target="embeddings/oleObject211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3.bin"/><Relationship Id="rId458" Type="http://schemas.openxmlformats.org/officeDocument/2006/relationships/image" Target="media/image217.wmf"/><Relationship Id="rId479" Type="http://schemas.openxmlformats.org/officeDocument/2006/relationships/image" Target="media/image228.wmf"/><Relationship Id="rId15" Type="http://schemas.openxmlformats.org/officeDocument/2006/relationships/image" Target="media/image5.wmf"/><Relationship Id="rId36" Type="http://schemas.openxmlformats.org/officeDocument/2006/relationships/hyperlink" Target="http://baike.so.com/doc/6792942.html" TargetMode="External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1.wmf"/><Relationship Id="rId490" Type="http://schemas.openxmlformats.org/officeDocument/2006/relationships/header" Target="header2.xml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78.bin"/><Relationship Id="rId371" Type="http://schemas.openxmlformats.org/officeDocument/2006/relationships/image" Target="media/image176.wmf"/><Relationship Id="rId406" Type="http://schemas.openxmlformats.org/officeDocument/2006/relationships/image" Target="media/image194.wmf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392" Type="http://schemas.openxmlformats.org/officeDocument/2006/relationships/oleObject" Target="embeddings/oleObject199.bin"/><Relationship Id="rId427" Type="http://schemas.openxmlformats.org/officeDocument/2006/relationships/oleObject" Target="embeddings/oleObject217.bin"/><Relationship Id="rId448" Type="http://schemas.openxmlformats.org/officeDocument/2006/relationships/oleObject" Target="embeddings/oleObject229.bin"/><Relationship Id="rId469" Type="http://schemas.openxmlformats.org/officeDocument/2006/relationships/oleObject" Target="embeddings/oleObject24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2.bin"/><Relationship Id="rId361" Type="http://schemas.openxmlformats.org/officeDocument/2006/relationships/image" Target="media/image171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3.wmf"/><Relationship Id="rId382" Type="http://schemas.openxmlformats.org/officeDocument/2006/relationships/oleObject" Target="embeddings/oleObject194.bin"/><Relationship Id="rId417" Type="http://schemas.openxmlformats.org/officeDocument/2006/relationships/oleObject" Target="embeddings/oleObject212.bin"/><Relationship Id="rId438" Type="http://schemas.openxmlformats.org/officeDocument/2006/relationships/image" Target="media/image208.wmf"/><Relationship Id="rId459" Type="http://schemas.openxmlformats.org/officeDocument/2006/relationships/oleObject" Target="embeddings/oleObject23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1.wmf"/><Relationship Id="rId470" Type="http://schemas.openxmlformats.org/officeDocument/2006/relationships/image" Target="media/image223.wmf"/><Relationship Id="rId491" Type="http://schemas.openxmlformats.org/officeDocument/2006/relationships/footer" Target="foot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67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image" Target="media/image166.wmf"/><Relationship Id="rId372" Type="http://schemas.openxmlformats.org/officeDocument/2006/relationships/oleObject" Target="embeddings/oleObject189.bin"/><Relationship Id="rId393" Type="http://schemas.openxmlformats.org/officeDocument/2006/relationships/image" Target="media/image187.png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4.wmf"/><Relationship Id="rId449" Type="http://schemas.openxmlformats.org/officeDocument/2006/relationships/image" Target="media/image213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460" Type="http://schemas.openxmlformats.org/officeDocument/2006/relationships/image" Target="media/image218.wmf"/><Relationship Id="rId481" Type="http://schemas.openxmlformats.org/officeDocument/2006/relationships/image" Target="media/image229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2.wmf"/><Relationship Id="rId418" Type="http://schemas.openxmlformats.org/officeDocument/2006/relationships/image" Target="media/image199.wmf"/><Relationship Id="rId439" Type="http://schemas.openxmlformats.org/officeDocument/2006/relationships/oleObject" Target="embeddings/oleObject224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4.wmf"/><Relationship Id="rId450" Type="http://schemas.openxmlformats.org/officeDocument/2006/relationships/oleObject" Target="embeddings/oleObject230.bin"/><Relationship Id="rId471" Type="http://schemas.openxmlformats.org/officeDocument/2006/relationships/oleObject" Target="embeddings/oleObject2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57.bin"/><Relationship Id="rId492" Type="http://schemas.openxmlformats.org/officeDocument/2006/relationships/footer" Target="footer2.xml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7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429" Type="http://schemas.openxmlformats.org/officeDocument/2006/relationships/oleObject" Target="embeddings/oleObject218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9.bin"/><Relationship Id="rId440" Type="http://schemas.openxmlformats.org/officeDocument/2006/relationships/image" Target="media/image209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6.bin"/><Relationship Id="rId482" Type="http://schemas.openxmlformats.org/officeDocument/2006/relationships/oleObject" Target="embeddings/oleObject246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3.bin"/><Relationship Id="rId363" Type="http://schemas.openxmlformats.org/officeDocument/2006/relationships/image" Target="media/image172.wmf"/><Relationship Id="rId384" Type="http://schemas.openxmlformats.org/officeDocument/2006/relationships/oleObject" Target="embeddings/oleObject195.bin"/><Relationship Id="rId419" Type="http://schemas.openxmlformats.org/officeDocument/2006/relationships/oleObject" Target="embeddings/oleObject213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4.bin"/><Relationship Id="rId430" Type="http://schemas.openxmlformats.org/officeDocument/2006/relationships/image" Target="media/image20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4.wmf"/><Relationship Id="rId472" Type="http://schemas.openxmlformats.org/officeDocument/2006/relationships/image" Target="media/image224.wmf"/><Relationship Id="rId493" Type="http://schemas.openxmlformats.org/officeDocument/2006/relationships/fontTable" Target="fontTable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7.wmf"/><Relationship Id="rId374" Type="http://schemas.openxmlformats.org/officeDocument/2006/relationships/oleObject" Target="embeddings/oleObject190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420" Type="http://schemas.openxmlformats.org/officeDocument/2006/relationships/image" Target="media/image20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0.wmf"/><Relationship Id="rId441" Type="http://schemas.openxmlformats.org/officeDocument/2006/relationships/oleObject" Target="embeddings/oleObject225.bin"/><Relationship Id="rId462" Type="http://schemas.openxmlformats.org/officeDocument/2006/relationships/image" Target="media/image219.wmf"/><Relationship Id="rId483" Type="http://schemas.openxmlformats.org/officeDocument/2006/relationships/image" Target="media/image23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5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3.wmf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5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452" Type="http://schemas.openxmlformats.org/officeDocument/2006/relationships/oleObject" Target="embeddings/oleObject231.bin"/><Relationship Id="rId473" Type="http://schemas.openxmlformats.org/officeDocument/2006/relationships/oleObject" Target="embeddings/oleObject242.bin"/><Relationship Id="rId494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75" Type="http://schemas.openxmlformats.org/officeDocument/2006/relationships/image" Target="media/image178.wmf"/><Relationship Id="rId396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4.bin"/><Relationship Id="rId442" Type="http://schemas.openxmlformats.org/officeDocument/2006/relationships/oleObject" Target="embeddings/oleObject226.bin"/><Relationship Id="rId463" Type="http://schemas.openxmlformats.org/officeDocument/2006/relationships/oleObject" Target="embeddings/oleObject237.bin"/><Relationship Id="rId484" Type="http://schemas.openxmlformats.org/officeDocument/2006/relationships/oleObject" Target="embeddings/oleObject247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73.wmf"/><Relationship Id="rId386" Type="http://schemas.openxmlformats.org/officeDocument/2006/relationships/oleObject" Target="embeddings/oleObject196.bin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6.wmf"/><Relationship Id="rId453" Type="http://schemas.openxmlformats.org/officeDocument/2006/relationships/image" Target="media/image215.wmf"/><Relationship Id="rId474" Type="http://schemas.openxmlformats.org/officeDocument/2006/relationships/image" Target="media/image2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9.bin"/><Relationship Id="rId355" Type="http://schemas.openxmlformats.org/officeDocument/2006/relationships/image" Target="media/image168.wmf"/><Relationship Id="rId376" Type="http://schemas.openxmlformats.org/officeDocument/2006/relationships/oleObject" Target="embeddings/oleObject191.bin"/><Relationship Id="rId397" Type="http://schemas.openxmlformats.org/officeDocument/2006/relationships/oleObject" Target="embeddings/oleObject201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1.wmf"/><Relationship Id="rId443" Type="http://schemas.openxmlformats.org/officeDocument/2006/relationships/image" Target="media/image210.wmf"/><Relationship Id="rId464" Type="http://schemas.openxmlformats.org/officeDocument/2006/relationships/image" Target="media/image220.wmf"/><Relationship Id="rId303" Type="http://schemas.openxmlformats.org/officeDocument/2006/relationships/image" Target="media/image143.wmf"/><Relationship Id="rId485" Type="http://schemas.openxmlformats.org/officeDocument/2006/relationships/image" Target="media/image231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5.wmf"/><Relationship Id="rId412" Type="http://schemas.openxmlformats.org/officeDocument/2006/relationships/image" Target="media/image197.wmf"/><Relationship Id="rId107" Type="http://schemas.openxmlformats.org/officeDocument/2006/relationships/image" Target="media/image49.wmf"/><Relationship Id="rId289" Type="http://schemas.openxmlformats.org/officeDocument/2006/relationships/image" Target="media/image136.wmf"/><Relationship Id="rId454" Type="http://schemas.openxmlformats.org/officeDocument/2006/relationships/oleObject" Target="embeddings/oleObject232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1.bin"/><Relationship Id="rId398" Type="http://schemas.openxmlformats.org/officeDocument/2006/relationships/image" Target="media/image190.wmf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4.wmf"/><Relationship Id="rId367" Type="http://schemas.openxmlformats.org/officeDocument/2006/relationships/image" Target="media/image174.wmf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image" Target="media/image126.wmf"/><Relationship Id="rId434" Type="http://schemas.openxmlformats.org/officeDocument/2006/relationships/oleObject" Target="embeddings/oleObject221.bin"/><Relationship Id="rId476" Type="http://schemas.openxmlformats.org/officeDocument/2006/relationships/image" Target="media/image226.e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image" Target="media/image159.emf"/><Relationship Id="rId75" Type="http://schemas.openxmlformats.org/officeDocument/2006/relationships/oleObject" Target="embeddings/oleObject35.bin"/><Relationship Id="rId140" Type="http://schemas.openxmlformats.org/officeDocument/2006/relationships/image" Target="media/image65.wmf"/><Relationship Id="rId182" Type="http://schemas.openxmlformats.org/officeDocument/2006/relationships/image" Target="media/image85.wmf"/><Relationship Id="rId378" Type="http://schemas.openxmlformats.org/officeDocument/2006/relationships/oleObject" Target="embeddings/oleObject192.bin"/><Relationship Id="rId403" Type="http://schemas.openxmlformats.org/officeDocument/2006/relationships/oleObject" Target="embeddings/oleObject204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image" Target="media/image211.wmf"/><Relationship Id="rId487" Type="http://schemas.openxmlformats.org/officeDocument/2006/relationships/image" Target="media/image232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image" Target="media/image165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4.bin"/><Relationship Id="rId389" Type="http://schemas.openxmlformats.org/officeDocument/2006/relationships/image" Target="media/image185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image" Target="media/image116.wmf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3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2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8241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/>
  <LinksUpToDate>false</LinksUpToDate>
  <CharactersWithSpaces>9667</CharactersWithSpaces>
  <SharedDoc>false</SharedDoc>
  <HLinks>
    <vt:vector size="6" baseType="variant">
      <vt:variant>
        <vt:i4>2031690</vt:i4>
      </vt:variant>
      <vt:variant>
        <vt:i4>45</vt:i4>
      </vt:variant>
      <vt:variant>
        <vt:i4>0</vt:i4>
      </vt:variant>
      <vt:variant>
        <vt:i4>5</vt:i4>
      </vt:variant>
      <vt:variant>
        <vt:lpwstr>http://baike.so.com/doc/6792942.html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subject/>
  <dc:creator/>
  <cp:keywords/>
  <dc:description>微信公众号：上海试卷</dc:description>
  <cp:lastModifiedBy/>
  <cp:revision>1</cp:revision>
  <dcterms:created xsi:type="dcterms:W3CDTF">2020-03-02T13:09:00Z</dcterms:created>
  <dcterms:modified xsi:type="dcterms:W3CDTF">2020-03-02T13:09:00Z</dcterms:modified>
</cp:coreProperties>
</file>